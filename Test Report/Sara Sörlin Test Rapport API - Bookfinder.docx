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195C" w14:textId="77777777" w:rsidR="00D8506C" w:rsidRDefault="00D8506C" w:rsidP="00F953FC">
      <w:pPr>
        <w:pStyle w:val="Rubrik1"/>
        <w:spacing w:before="0" w:line="240" w:lineRule="auto"/>
      </w:pPr>
    </w:p>
    <w:p w14:paraId="1A72DA32" w14:textId="1E029A95" w:rsidR="00260F65" w:rsidRPr="00260F65" w:rsidRDefault="00260F65" w:rsidP="00260F65">
      <w:pPr>
        <w:pStyle w:val="Rubrik1"/>
        <w:spacing w:before="0" w:line="240" w:lineRule="auto"/>
        <w:jc w:val="center"/>
        <w:rPr>
          <w:color w:val="000000" w:themeColor="text1"/>
          <w:sz w:val="44"/>
          <w:szCs w:val="44"/>
        </w:rPr>
      </w:pPr>
      <w:r w:rsidRPr="00BF3CBE">
        <w:rPr>
          <w:color w:val="000000" w:themeColor="text1"/>
          <w:sz w:val="44"/>
          <w:szCs w:val="44"/>
        </w:rPr>
        <w:t>Test rapport</w:t>
      </w:r>
      <w:r w:rsidR="00D8506C" w:rsidRPr="00BF3CBE">
        <w:rPr>
          <w:color w:val="000000" w:themeColor="text1"/>
          <w:sz w:val="44"/>
          <w:szCs w:val="44"/>
        </w:rPr>
        <w:t xml:space="preserve"> </w:t>
      </w:r>
      <w:proofErr w:type="spellStart"/>
      <w:r w:rsidR="00D8506C" w:rsidRPr="00BF3CBE">
        <w:rPr>
          <w:color w:val="000000" w:themeColor="text1"/>
          <w:sz w:val="44"/>
          <w:szCs w:val="44"/>
        </w:rPr>
        <w:t>Bookfinder</w:t>
      </w:r>
      <w:proofErr w:type="spellEnd"/>
      <w:r w:rsidR="00D8506C" w:rsidRPr="00BF3CBE">
        <w:rPr>
          <w:color w:val="000000" w:themeColor="text1"/>
          <w:sz w:val="44"/>
          <w:szCs w:val="44"/>
        </w:rPr>
        <w:t xml:space="preserve"> AP</w:t>
      </w:r>
      <w:r>
        <w:rPr>
          <w:color w:val="000000" w:themeColor="text1"/>
          <w:sz w:val="44"/>
          <w:szCs w:val="44"/>
        </w:rPr>
        <w:t xml:space="preserve">I version </w:t>
      </w:r>
      <w:proofErr w:type="gramStart"/>
      <w:r>
        <w:rPr>
          <w:color w:val="000000" w:themeColor="text1"/>
          <w:sz w:val="44"/>
          <w:szCs w:val="44"/>
        </w:rPr>
        <w:t>0.9.1.1</w:t>
      </w:r>
      <w:proofErr w:type="gramEnd"/>
    </w:p>
    <w:p w14:paraId="5C9FCAFA" w14:textId="77777777" w:rsidR="00D8506C" w:rsidRDefault="00D8506C" w:rsidP="00F953FC">
      <w:pPr>
        <w:pStyle w:val="Rubrik1"/>
        <w:spacing w:before="0" w:line="240" w:lineRule="auto"/>
      </w:pPr>
    </w:p>
    <w:p w14:paraId="600F3F16" w14:textId="77777777" w:rsidR="00D8506C" w:rsidRDefault="00D8506C" w:rsidP="00F953FC">
      <w:pPr>
        <w:pStyle w:val="Rubrik1"/>
        <w:spacing w:before="0" w:line="240" w:lineRule="auto"/>
      </w:pPr>
    </w:p>
    <w:p w14:paraId="04CCDC00" w14:textId="77777777" w:rsidR="00D8506C" w:rsidRDefault="00D8506C" w:rsidP="00F953FC">
      <w:pPr>
        <w:pStyle w:val="Rubrik1"/>
        <w:spacing w:before="0" w:line="240" w:lineRule="auto"/>
      </w:pPr>
    </w:p>
    <w:p w14:paraId="7B44BDF3" w14:textId="77777777" w:rsidR="00D8506C" w:rsidRDefault="00D8506C" w:rsidP="00F953FC">
      <w:pPr>
        <w:pStyle w:val="Rubrik1"/>
        <w:spacing w:before="0" w:line="240" w:lineRule="auto"/>
      </w:pPr>
    </w:p>
    <w:p w14:paraId="5E80D9B8" w14:textId="77777777" w:rsidR="00D8506C" w:rsidRDefault="00D8506C" w:rsidP="00F953FC">
      <w:pPr>
        <w:pStyle w:val="Rubrik1"/>
        <w:spacing w:before="0" w:line="240" w:lineRule="auto"/>
      </w:pPr>
    </w:p>
    <w:p w14:paraId="37BE5463" w14:textId="77777777" w:rsidR="00D8506C" w:rsidRDefault="00D8506C" w:rsidP="00F953FC">
      <w:pPr>
        <w:pStyle w:val="Rubrik1"/>
        <w:spacing w:before="0" w:line="240" w:lineRule="auto"/>
      </w:pPr>
    </w:p>
    <w:p w14:paraId="0426DD55" w14:textId="77777777" w:rsidR="00D8506C" w:rsidRDefault="00D8506C" w:rsidP="00F953FC">
      <w:pPr>
        <w:pStyle w:val="Rubrik1"/>
        <w:spacing w:before="0" w:line="240" w:lineRule="auto"/>
      </w:pPr>
    </w:p>
    <w:p w14:paraId="0F9F1581" w14:textId="77777777" w:rsidR="00D8506C" w:rsidRDefault="00D8506C" w:rsidP="00F953FC">
      <w:pPr>
        <w:pStyle w:val="Rubrik1"/>
        <w:spacing w:before="0" w:line="240" w:lineRule="auto"/>
      </w:pPr>
    </w:p>
    <w:p w14:paraId="3A8BDEBD" w14:textId="77777777" w:rsidR="00D8506C" w:rsidRDefault="00D8506C" w:rsidP="00F953FC">
      <w:pPr>
        <w:pStyle w:val="Rubrik1"/>
        <w:spacing w:before="0" w:line="240" w:lineRule="auto"/>
      </w:pPr>
    </w:p>
    <w:p w14:paraId="2F9121CD" w14:textId="77777777" w:rsidR="00D8506C" w:rsidRDefault="00D8506C" w:rsidP="00F953FC">
      <w:pPr>
        <w:spacing w:after="0" w:line="240" w:lineRule="auto"/>
      </w:pPr>
    </w:p>
    <w:p w14:paraId="0C8FFCC4" w14:textId="77777777" w:rsidR="00D8506C" w:rsidRDefault="00D8506C" w:rsidP="00F953FC">
      <w:pPr>
        <w:spacing w:after="0" w:line="240" w:lineRule="auto"/>
      </w:pPr>
    </w:p>
    <w:p w14:paraId="635112D2" w14:textId="77777777" w:rsidR="00D8506C" w:rsidRPr="00D8506C" w:rsidRDefault="00D8506C" w:rsidP="00F953FC">
      <w:pPr>
        <w:spacing w:after="0" w:line="240" w:lineRule="auto"/>
      </w:pPr>
    </w:p>
    <w:p w14:paraId="723654C0" w14:textId="77777777" w:rsidR="008D79A8" w:rsidRDefault="008D79A8" w:rsidP="00F953FC">
      <w:pPr>
        <w:spacing w:after="0" w:line="240" w:lineRule="auto"/>
      </w:pPr>
    </w:p>
    <w:p w14:paraId="1F6ABCDC" w14:textId="77777777" w:rsidR="00F953FC" w:rsidRDefault="00F953FC" w:rsidP="00F953FC">
      <w:pPr>
        <w:spacing w:after="0" w:line="240" w:lineRule="auto"/>
      </w:pPr>
    </w:p>
    <w:p w14:paraId="7DB1B598" w14:textId="77777777" w:rsidR="00F953FC" w:rsidRDefault="00F953FC" w:rsidP="00F953FC">
      <w:pPr>
        <w:spacing w:after="0" w:line="240" w:lineRule="auto"/>
      </w:pPr>
    </w:p>
    <w:p w14:paraId="341F10F2" w14:textId="77777777" w:rsidR="00F953FC" w:rsidRDefault="00F953FC" w:rsidP="00F953FC">
      <w:pPr>
        <w:spacing w:after="0" w:line="240" w:lineRule="auto"/>
      </w:pPr>
    </w:p>
    <w:p w14:paraId="10F5FD20" w14:textId="77777777" w:rsidR="00F953FC" w:rsidRDefault="00F953FC" w:rsidP="00F953FC">
      <w:pPr>
        <w:spacing w:after="0" w:line="240" w:lineRule="auto"/>
      </w:pPr>
    </w:p>
    <w:p w14:paraId="3AA54E6F" w14:textId="77777777" w:rsidR="00F953FC" w:rsidRDefault="00F953FC" w:rsidP="00F953FC">
      <w:pPr>
        <w:spacing w:after="0" w:line="240" w:lineRule="auto"/>
      </w:pPr>
    </w:p>
    <w:p w14:paraId="1E51FE44" w14:textId="77777777" w:rsidR="00F953FC" w:rsidRDefault="00F953FC" w:rsidP="00F953FC">
      <w:pPr>
        <w:spacing w:after="0" w:line="240" w:lineRule="auto"/>
      </w:pPr>
    </w:p>
    <w:p w14:paraId="35B203E1" w14:textId="77777777" w:rsidR="00F953FC" w:rsidRDefault="00F953FC" w:rsidP="00F953FC">
      <w:pPr>
        <w:spacing w:after="0" w:line="240" w:lineRule="auto"/>
      </w:pPr>
    </w:p>
    <w:p w14:paraId="32F730D3" w14:textId="77777777" w:rsidR="00F953FC" w:rsidRDefault="00F953FC" w:rsidP="00F953FC">
      <w:pPr>
        <w:spacing w:after="0" w:line="240" w:lineRule="auto"/>
      </w:pPr>
    </w:p>
    <w:p w14:paraId="62F2E59B" w14:textId="77777777" w:rsidR="00F953FC" w:rsidRDefault="00F953FC" w:rsidP="00F953FC">
      <w:pPr>
        <w:spacing w:after="0" w:line="240" w:lineRule="auto"/>
      </w:pPr>
    </w:p>
    <w:p w14:paraId="30F813F6" w14:textId="77777777" w:rsidR="00F953FC" w:rsidRDefault="00F953FC" w:rsidP="00F953FC">
      <w:pPr>
        <w:spacing w:after="0" w:line="240" w:lineRule="auto"/>
      </w:pPr>
    </w:p>
    <w:p w14:paraId="20928628" w14:textId="77777777" w:rsidR="00F953FC" w:rsidRDefault="00F953FC" w:rsidP="00F953FC">
      <w:pPr>
        <w:spacing w:after="0" w:line="240" w:lineRule="auto"/>
      </w:pPr>
    </w:p>
    <w:p w14:paraId="72C3ECCF" w14:textId="77777777" w:rsidR="00F953FC" w:rsidRDefault="00F953FC" w:rsidP="00F953FC">
      <w:pPr>
        <w:spacing w:after="0" w:line="240" w:lineRule="auto"/>
      </w:pPr>
    </w:p>
    <w:p w14:paraId="5456474A" w14:textId="77777777" w:rsidR="00F953FC" w:rsidRDefault="00F953FC" w:rsidP="00F953FC">
      <w:pPr>
        <w:spacing w:after="0" w:line="240" w:lineRule="auto"/>
      </w:pPr>
    </w:p>
    <w:p w14:paraId="65894405" w14:textId="77777777" w:rsidR="00F953FC" w:rsidRDefault="00F953FC" w:rsidP="00F953FC">
      <w:pPr>
        <w:spacing w:after="0" w:line="240" w:lineRule="auto"/>
      </w:pPr>
    </w:p>
    <w:p w14:paraId="4492607B" w14:textId="77777777" w:rsidR="00F953FC" w:rsidRDefault="00F953FC" w:rsidP="00F953FC">
      <w:pPr>
        <w:spacing w:after="0" w:line="240" w:lineRule="auto"/>
      </w:pPr>
    </w:p>
    <w:p w14:paraId="22AAC677" w14:textId="77777777" w:rsidR="00F953FC" w:rsidRDefault="00F953FC" w:rsidP="00F953FC">
      <w:pPr>
        <w:spacing w:after="0" w:line="240" w:lineRule="auto"/>
      </w:pPr>
    </w:p>
    <w:p w14:paraId="0633D297" w14:textId="77777777" w:rsidR="00F953FC" w:rsidRDefault="00F953FC" w:rsidP="00F953FC">
      <w:pPr>
        <w:spacing w:after="0" w:line="240" w:lineRule="auto"/>
      </w:pPr>
    </w:p>
    <w:p w14:paraId="0451D25B" w14:textId="77777777" w:rsidR="00F953FC" w:rsidRDefault="00F953FC" w:rsidP="00F953FC">
      <w:pPr>
        <w:spacing w:after="0" w:line="240" w:lineRule="auto"/>
      </w:pPr>
    </w:p>
    <w:p w14:paraId="57AD0EB5" w14:textId="77777777" w:rsidR="00F953FC" w:rsidRDefault="00F953FC" w:rsidP="00F953FC">
      <w:pPr>
        <w:spacing w:after="0" w:line="240" w:lineRule="auto"/>
      </w:pPr>
    </w:p>
    <w:p w14:paraId="743F671A" w14:textId="77777777" w:rsidR="00F953FC" w:rsidRDefault="00F953FC" w:rsidP="00F953FC">
      <w:pPr>
        <w:spacing w:after="0" w:line="240" w:lineRule="auto"/>
      </w:pPr>
    </w:p>
    <w:p w14:paraId="602DE138" w14:textId="77777777" w:rsidR="00F953FC" w:rsidRDefault="00F953FC" w:rsidP="00F953FC">
      <w:pPr>
        <w:spacing w:after="0" w:line="240" w:lineRule="auto"/>
      </w:pPr>
    </w:p>
    <w:p w14:paraId="5E94840B" w14:textId="77777777" w:rsidR="00F953FC" w:rsidRDefault="00F953FC" w:rsidP="00F953FC">
      <w:pPr>
        <w:spacing w:after="0" w:line="240" w:lineRule="auto"/>
      </w:pPr>
    </w:p>
    <w:p w14:paraId="7A6909C4" w14:textId="77777777" w:rsidR="00F953FC" w:rsidRDefault="00F953FC" w:rsidP="00F953FC">
      <w:pPr>
        <w:spacing w:after="0" w:line="240" w:lineRule="auto"/>
      </w:pPr>
    </w:p>
    <w:p w14:paraId="1F9056E0" w14:textId="77777777" w:rsidR="00F953FC" w:rsidRDefault="00F953FC" w:rsidP="00F953FC">
      <w:pPr>
        <w:spacing w:after="0" w:line="240" w:lineRule="auto"/>
      </w:pPr>
    </w:p>
    <w:p w14:paraId="5B950EFA" w14:textId="77777777" w:rsidR="00F953FC" w:rsidRDefault="00F953FC" w:rsidP="00F953FC">
      <w:pPr>
        <w:spacing w:after="0" w:line="240" w:lineRule="auto"/>
      </w:pPr>
    </w:p>
    <w:p w14:paraId="5C2F1619" w14:textId="77777777" w:rsidR="00F953FC" w:rsidRDefault="00F953FC" w:rsidP="00F953FC">
      <w:pPr>
        <w:spacing w:after="0" w:line="240" w:lineRule="auto"/>
      </w:pPr>
    </w:p>
    <w:p w14:paraId="74907DC8" w14:textId="77777777" w:rsidR="00F953FC" w:rsidRDefault="00F953FC" w:rsidP="00F953FC">
      <w:pPr>
        <w:spacing w:after="0" w:line="240" w:lineRule="auto"/>
      </w:pPr>
    </w:p>
    <w:p w14:paraId="4E88EFC6" w14:textId="77777777" w:rsidR="00F953FC" w:rsidRDefault="00F953FC" w:rsidP="00F953FC">
      <w:pPr>
        <w:spacing w:after="0" w:line="240" w:lineRule="auto"/>
      </w:pPr>
    </w:p>
    <w:p w14:paraId="5FDAC680" w14:textId="77777777" w:rsidR="00F953FC" w:rsidRDefault="00F953FC" w:rsidP="00F953FC">
      <w:pPr>
        <w:spacing w:after="0" w:line="240" w:lineRule="auto"/>
      </w:pPr>
    </w:p>
    <w:p w14:paraId="38B9331B" w14:textId="77777777" w:rsidR="00F953FC" w:rsidRPr="00F953FC" w:rsidRDefault="00F953FC" w:rsidP="00F953FC">
      <w:pPr>
        <w:spacing w:after="0" w:line="240" w:lineRule="auto"/>
        <w:rPr>
          <w:lang w:val="sv-SE"/>
        </w:rPr>
      </w:pPr>
    </w:p>
    <w:p w14:paraId="7F3B1C43" w14:textId="77777777" w:rsid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b/>
          <w:bCs/>
          <w:lang w:val="sv-SE"/>
        </w:rPr>
        <w:lastRenderedPageBreak/>
        <w:t>Översikt över API</w:t>
      </w:r>
      <w:r w:rsidRPr="00EA01C5">
        <w:rPr>
          <w:lang w:val="sv-SE"/>
        </w:rPr>
        <w:t xml:space="preserve"> </w:t>
      </w:r>
    </w:p>
    <w:p w14:paraId="6B6A4AEF" w14:textId="77777777" w:rsidR="00260F65" w:rsidRDefault="00EA01C5" w:rsidP="00EA01C5">
      <w:pPr>
        <w:spacing w:after="0" w:line="240" w:lineRule="auto"/>
        <w:rPr>
          <w:lang w:val="sv-SE"/>
        </w:rPr>
      </w:pPr>
      <w:proofErr w:type="spellStart"/>
      <w:r w:rsidRPr="00EA01C5">
        <w:rPr>
          <w:lang w:val="sv-SE"/>
        </w:rPr>
        <w:t>API:t</w:t>
      </w:r>
      <w:proofErr w:type="spellEnd"/>
      <w:r w:rsidRPr="00EA01C5">
        <w:rPr>
          <w:lang w:val="sv-SE"/>
        </w:rPr>
        <w:t xml:space="preserve"> för</w:t>
      </w:r>
      <w:r w:rsidRPr="00EA01C5">
        <w:rPr>
          <w:i/>
          <w:iCs/>
          <w:lang w:val="sv-SE"/>
        </w:rPr>
        <w:t xml:space="preserve"> </w:t>
      </w:r>
      <w:proofErr w:type="spellStart"/>
      <w:r w:rsidRPr="00EA01C5">
        <w:rPr>
          <w:i/>
          <w:iCs/>
          <w:lang w:val="sv-SE"/>
        </w:rPr>
        <w:t>Bookfinder</w:t>
      </w:r>
      <w:proofErr w:type="spellEnd"/>
      <w:r w:rsidRPr="00EA01C5">
        <w:rPr>
          <w:lang w:val="sv-SE"/>
        </w:rPr>
        <w:t xml:space="preserve"> möjliggör interaktion med en bokdatabas, hanterar CRUD-operationer (</w:t>
      </w:r>
      <w:proofErr w:type="spellStart"/>
      <w:r w:rsidRPr="00EA01C5">
        <w:rPr>
          <w:lang w:val="sv-SE"/>
        </w:rPr>
        <w:t>Create</w:t>
      </w:r>
      <w:proofErr w:type="spellEnd"/>
      <w:r w:rsidRPr="00EA01C5">
        <w:rPr>
          <w:lang w:val="sv-SE"/>
        </w:rPr>
        <w:t xml:space="preserve">, Read, </w:t>
      </w:r>
      <w:proofErr w:type="spellStart"/>
      <w:r w:rsidRPr="00EA01C5">
        <w:rPr>
          <w:lang w:val="sv-SE"/>
        </w:rPr>
        <w:t>Update</w:t>
      </w:r>
      <w:proofErr w:type="spellEnd"/>
      <w:r w:rsidRPr="00EA01C5">
        <w:rPr>
          <w:lang w:val="sv-SE"/>
        </w:rPr>
        <w:t xml:space="preserve">, </w:t>
      </w:r>
      <w:proofErr w:type="spellStart"/>
      <w:r w:rsidRPr="00EA01C5">
        <w:rPr>
          <w:lang w:val="sv-SE"/>
        </w:rPr>
        <w:t>Delete</w:t>
      </w:r>
      <w:proofErr w:type="spellEnd"/>
      <w:r w:rsidRPr="00EA01C5">
        <w:rPr>
          <w:lang w:val="sv-SE"/>
        </w:rPr>
        <w:t xml:space="preserve">) för böcker och författare. </w:t>
      </w:r>
    </w:p>
    <w:p w14:paraId="3FC366D8" w14:textId="77777777" w:rsidR="00260F65" w:rsidRDefault="00260F65" w:rsidP="00EA01C5">
      <w:pPr>
        <w:spacing w:after="0" w:line="240" w:lineRule="auto"/>
        <w:rPr>
          <w:lang w:val="sv-SE"/>
        </w:rPr>
      </w:pPr>
    </w:p>
    <w:p w14:paraId="55F2A9CA" w14:textId="67C9B220" w:rsidR="00EA01C5" w:rsidRP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lang w:val="sv-SE"/>
        </w:rPr>
        <w:t xml:space="preserve">Det är utvecklat med Node.js och använder Express.js som serverramverk med en </w:t>
      </w:r>
      <w:proofErr w:type="spellStart"/>
      <w:r w:rsidRPr="00EA01C5">
        <w:rPr>
          <w:lang w:val="sv-SE"/>
        </w:rPr>
        <w:t>MongoDB</w:t>
      </w:r>
      <w:proofErr w:type="spellEnd"/>
      <w:r w:rsidRPr="00EA01C5">
        <w:rPr>
          <w:lang w:val="sv-SE"/>
        </w:rPr>
        <w:t xml:space="preserve"> databas för datalagring. Bas-URL för </w:t>
      </w:r>
      <w:proofErr w:type="spellStart"/>
      <w:r w:rsidRPr="00EA01C5">
        <w:rPr>
          <w:lang w:val="sv-SE"/>
        </w:rPr>
        <w:t>API:t</w:t>
      </w:r>
      <w:proofErr w:type="spellEnd"/>
      <w:r w:rsidRPr="00EA01C5">
        <w:rPr>
          <w:lang w:val="sv-SE"/>
        </w:rPr>
        <w:t xml:space="preserve"> är </w:t>
      </w:r>
      <w:r w:rsidRPr="00EA01C5">
        <w:rPr>
          <w:b/>
          <w:bCs/>
          <w:lang w:val="sv-SE"/>
        </w:rPr>
        <w:t>http://localhost:3000/api</w:t>
      </w:r>
      <w:r w:rsidRPr="00EA01C5">
        <w:rPr>
          <w:lang w:val="sv-SE"/>
        </w:rPr>
        <w:t xml:space="preserve">, och </w:t>
      </w:r>
      <w:proofErr w:type="spellStart"/>
      <w:r w:rsidRPr="00EA01C5">
        <w:rPr>
          <w:lang w:val="sv-SE"/>
        </w:rPr>
        <w:t>API:t</w:t>
      </w:r>
      <w:proofErr w:type="spellEnd"/>
      <w:r w:rsidRPr="00EA01C5">
        <w:rPr>
          <w:lang w:val="sv-SE"/>
        </w:rPr>
        <w:t xml:space="preserve"> är för närvarande i version 0.9.1.1, vilket indikerar att det är under aktiv utveckling och kan innefatta beta-funktionalitet.</w:t>
      </w:r>
    </w:p>
    <w:p w14:paraId="5AFFBACC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3B6BBE2A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6F27CD44" w14:textId="77777777" w:rsid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b/>
          <w:bCs/>
          <w:lang w:val="sv-SE"/>
        </w:rPr>
        <w:t>Testmiljö</w:t>
      </w:r>
      <w:r w:rsidRPr="00EA01C5">
        <w:rPr>
          <w:lang w:val="sv-SE"/>
        </w:rPr>
        <w:t xml:space="preserve"> </w:t>
      </w:r>
    </w:p>
    <w:p w14:paraId="59688006" w14:textId="1C010BA0" w:rsidR="00EA01C5" w:rsidRP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lang w:val="sv-SE"/>
        </w:rPr>
        <w:t xml:space="preserve">Testerna utfördes i en kontrollerad lokal utvecklingsmiljö, vilket gjorde det möjligt att isolera testerna från externa störningar. För att skicka förfrågningar till </w:t>
      </w:r>
      <w:proofErr w:type="spellStart"/>
      <w:r w:rsidRPr="00EA01C5">
        <w:rPr>
          <w:lang w:val="sv-SE"/>
        </w:rPr>
        <w:t>API:t</w:t>
      </w:r>
      <w:proofErr w:type="spellEnd"/>
      <w:r w:rsidRPr="00EA01C5">
        <w:rPr>
          <w:lang w:val="sv-SE"/>
        </w:rPr>
        <w:t xml:space="preserve"> användes Postman, ett verktyg för API-testning som tillåter detaljerad konfiguration av HTTP-förfrågningar. Miljön inkluderade en lokalt konfigurerad server, optimerad för testfallens krav, och en </w:t>
      </w:r>
      <w:proofErr w:type="spellStart"/>
      <w:r w:rsidRPr="00EA01C5">
        <w:rPr>
          <w:lang w:val="sv-SE"/>
        </w:rPr>
        <w:t>MongoDB</w:t>
      </w:r>
      <w:proofErr w:type="spellEnd"/>
      <w:r w:rsidRPr="00EA01C5">
        <w:rPr>
          <w:lang w:val="sv-SE"/>
        </w:rPr>
        <w:t>-instans för hantering av databasoperationer.</w:t>
      </w:r>
    </w:p>
    <w:p w14:paraId="70982916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3CC036FF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2DBF392C" w14:textId="77777777" w:rsid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b/>
          <w:bCs/>
          <w:lang w:val="sv-SE"/>
        </w:rPr>
        <w:t>Testfall</w:t>
      </w:r>
      <w:r w:rsidRPr="00EA01C5">
        <w:rPr>
          <w:lang w:val="sv-SE"/>
        </w:rPr>
        <w:t xml:space="preserve"> </w:t>
      </w:r>
    </w:p>
    <w:p w14:paraId="190457A0" w14:textId="5619903C" w:rsidR="00EA01C5" w:rsidRP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lang w:val="sv-SE"/>
        </w:rPr>
        <w:t xml:space="preserve">Testfallen strukturerades i två huvudkategorier: </w:t>
      </w:r>
      <w:r w:rsidRPr="00EA01C5">
        <w:rPr>
          <w:i/>
          <w:iCs/>
          <w:lang w:val="sv-SE"/>
        </w:rPr>
        <w:t>Automatiska Tester</w:t>
      </w:r>
      <w:r w:rsidRPr="00EA01C5">
        <w:rPr>
          <w:lang w:val="sv-SE"/>
        </w:rPr>
        <w:t xml:space="preserve"> och </w:t>
      </w:r>
      <w:r w:rsidRPr="00EA01C5">
        <w:rPr>
          <w:i/>
          <w:iCs/>
          <w:lang w:val="sv-SE"/>
        </w:rPr>
        <w:t>Manuella Tester</w:t>
      </w:r>
      <w:r w:rsidRPr="00EA01C5">
        <w:rPr>
          <w:lang w:val="sv-SE"/>
        </w:rPr>
        <w:t xml:space="preserve">. Varje kategori designades för att systematiskt validera </w:t>
      </w:r>
      <w:proofErr w:type="spellStart"/>
      <w:r w:rsidRPr="00EA01C5">
        <w:rPr>
          <w:lang w:val="sv-SE"/>
        </w:rPr>
        <w:t>API:ets</w:t>
      </w:r>
      <w:proofErr w:type="spellEnd"/>
      <w:r w:rsidRPr="00EA01C5">
        <w:rPr>
          <w:lang w:val="sv-SE"/>
        </w:rPr>
        <w:t xml:space="preserve"> funktioner från olika perspektiv, där de automatiska testerna fokuserade på regelmässighet och de manuella testerna på mer djupgående och ad hoc-scenarion.</w:t>
      </w:r>
    </w:p>
    <w:p w14:paraId="2CB802EF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75DA0FBB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27968FDB" w14:textId="77777777" w:rsid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b/>
          <w:bCs/>
          <w:lang w:val="sv-SE"/>
        </w:rPr>
        <w:t>Utförande av Test</w:t>
      </w:r>
      <w:r w:rsidRPr="00EA01C5">
        <w:rPr>
          <w:lang w:val="sv-SE"/>
        </w:rPr>
        <w:t xml:space="preserve"> </w:t>
      </w:r>
    </w:p>
    <w:p w14:paraId="56A248C0" w14:textId="2A555B26" w:rsidR="00EA01C5" w:rsidRP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lang w:val="sv-SE"/>
        </w:rPr>
        <w:t xml:space="preserve">Under testprocessen skickades HTTP-begäranden via Postman baserat på fördefinierade testscenarier. Varje förfrågan loggades med detaljerad information om begärandet och responsen för att underlätta en noggrann analys av </w:t>
      </w:r>
      <w:proofErr w:type="spellStart"/>
      <w:r w:rsidRPr="00EA01C5">
        <w:rPr>
          <w:lang w:val="sv-SE"/>
        </w:rPr>
        <w:t>API:ets</w:t>
      </w:r>
      <w:proofErr w:type="spellEnd"/>
      <w:r w:rsidRPr="00EA01C5">
        <w:rPr>
          <w:lang w:val="sv-SE"/>
        </w:rPr>
        <w:t xml:space="preserve"> beteende under olika förhållanden. Resultaten verifierades mot förväntade utfall för att säkerställa korrekt funktionalitet och prestanda.</w:t>
      </w:r>
    </w:p>
    <w:p w14:paraId="3017C926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44D89477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4CE5CF3D" w14:textId="274C2AEF" w:rsid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b/>
          <w:bCs/>
          <w:lang w:val="sv-SE"/>
        </w:rPr>
        <w:t>Resultat och Slutsatser</w:t>
      </w:r>
      <w:r w:rsidRPr="00EA01C5">
        <w:rPr>
          <w:lang w:val="sv-SE"/>
        </w:rPr>
        <w:t xml:space="preserve"> </w:t>
      </w:r>
    </w:p>
    <w:p w14:paraId="2ACDCD5C" w14:textId="19B842C2" w:rsidR="00EA01C5" w:rsidRP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lang w:val="sv-SE"/>
        </w:rPr>
        <w:t xml:space="preserve">Resultatsektionen presenterar en sammanfattning av testerna, inklusive framgångsrika utföranden och identifierade avvikelser. En detaljerad analys av de insamlade resultaten tillhandahålls för att belysa mönster, prestandaproblem och eventuella buggar i </w:t>
      </w:r>
      <w:proofErr w:type="spellStart"/>
      <w:r w:rsidRPr="00EA01C5">
        <w:rPr>
          <w:lang w:val="sv-SE"/>
        </w:rPr>
        <w:t>API:et</w:t>
      </w:r>
      <w:proofErr w:type="spellEnd"/>
      <w:r w:rsidRPr="00EA01C5">
        <w:rPr>
          <w:lang w:val="sv-SE"/>
        </w:rPr>
        <w:t>.</w:t>
      </w:r>
    </w:p>
    <w:p w14:paraId="606003A7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636854A1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188626BC" w14:textId="77777777" w:rsid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b/>
          <w:bCs/>
          <w:lang w:val="sv-SE"/>
        </w:rPr>
        <w:t>Felhantering och Bugs</w:t>
      </w:r>
      <w:r w:rsidRPr="00EA01C5">
        <w:rPr>
          <w:lang w:val="sv-SE"/>
        </w:rPr>
        <w:t xml:space="preserve"> </w:t>
      </w:r>
    </w:p>
    <w:p w14:paraId="344C1392" w14:textId="645B2ACF" w:rsidR="00EA01C5" w:rsidRP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lang w:val="sv-SE"/>
        </w:rPr>
        <w:t xml:space="preserve">Detta avsnitt dokumenterar alla identifierade fel under testprocessen. Det inkluderar en diskussion om </w:t>
      </w:r>
      <w:proofErr w:type="spellStart"/>
      <w:r w:rsidRPr="00EA01C5">
        <w:rPr>
          <w:lang w:val="sv-SE"/>
        </w:rPr>
        <w:t>API:ets</w:t>
      </w:r>
      <w:proofErr w:type="spellEnd"/>
      <w:r w:rsidRPr="00EA01C5">
        <w:rPr>
          <w:lang w:val="sv-SE"/>
        </w:rPr>
        <w:t xml:space="preserve"> svar på felaktiga förfrågningar, </w:t>
      </w:r>
      <w:proofErr w:type="spellStart"/>
      <w:r w:rsidRPr="00EA01C5">
        <w:rPr>
          <w:lang w:val="sv-SE"/>
        </w:rPr>
        <w:t>exceptionshantering</w:t>
      </w:r>
      <w:proofErr w:type="spellEnd"/>
      <w:r w:rsidRPr="00EA01C5">
        <w:rPr>
          <w:lang w:val="sv-SE"/>
        </w:rPr>
        <w:t xml:space="preserve"> och åtgärder som har tagits för att rätta till identifierade problem.</w:t>
      </w:r>
    </w:p>
    <w:p w14:paraId="32E64F6B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33784F5A" w14:textId="77777777" w:rsidR="00EA01C5" w:rsidRDefault="00EA01C5" w:rsidP="00EA01C5">
      <w:pPr>
        <w:spacing w:after="0" w:line="240" w:lineRule="auto"/>
        <w:rPr>
          <w:b/>
          <w:bCs/>
          <w:lang w:val="sv-SE"/>
        </w:rPr>
      </w:pPr>
    </w:p>
    <w:p w14:paraId="2B231DC7" w14:textId="77777777" w:rsidR="00EA01C5" w:rsidRDefault="00EA01C5" w:rsidP="00EA01C5">
      <w:pPr>
        <w:spacing w:after="0" w:line="240" w:lineRule="auto"/>
        <w:rPr>
          <w:lang w:val="sv-SE"/>
        </w:rPr>
      </w:pPr>
      <w:r w:rsidRPr="00EA01C5">
        <w:rPr>
          <w:b/>
          <w:bCs/>
          <w:lang w:val="sv-SE"/>
        </w:rPr>
        <w:t>Rekommendationer och Förbättringar</w:t>
      </w:r>
      <w:r w:rsidRPr="00EA01C5">
        <w:rPr>
          <w:lang w:val="sv-SE"/>
        </w:rPr>
        <w:t xml:space="preserve"> </w:t>
      </w:r>
    </w:p>
    <w:p w14:paraId="6E20F3A9" w14:textId="44AA04F0" w:rsidR="00F953FC" w:rsidRPr="00B73655" w:rsidRDefault="00EA01C5" w:rsidP="00F953FC">
      <w:pPr>
        <w:spacing w:after="0" w:line="240" w:lineRule="auto"/>
        <w:rPr>
          <w:lang w:val="sv-SE"/>
        </w:rPr>
        <w:sectPr w:rsidR="00F953FC" w:rsidRPr="00B73655" w:rsidSect="003963D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EA01C5">
        <w:rPr>
          <w:lang w:val="sv-SE"/>
        </w:rPr>
        <w:t xml:space="preserve">Baserat på testresultaten och de insamlade </w:t>
      </w:r>
      <w:proofErr w:type="spellStart"/>
      <w:r w:rsidRPr="00EA01C5">
        <w:rPr>
          <w:lang w:val="sv-SE"/>
        </w:rPr>
        <w:t>datanalysresultaten</w:t>
      </w:r>
      <w:proofErr w:type="spellEnd"/>
      <w:r w:rsidRPr="00EA01C5">
        <w:rPr>
          <w:lang w:val="sv-SE"/>
        </w:rPr>
        <w:t>, erbjuds här konkreta förslag på förbättringar av både kod och funktionalitet. Detta kan inkludera förslag på optimeringar, potentiella säkerhetsförstärkningar och anpassningar för att förbättra användarupplevelsen.</w:t>
      </w:r>
    </w:p>
    <w:p w14:paraId="3ED653ED" w14:textId="498C360A" w:rsidR="00F953FC" w:rsidRPr="00B73655" w:rsidRDefault="00F953FC" w:rsidP="00F953FC">
      <w:pPr>
        <w:spacing w:after="0" w:line="240" w:lineRule="auto"/>
        <w:rPr>
          <w:b/>
          <w:bCs/>
          <w:sz w:val="36"/>
          <w:szCs w:val="36"/>
          <w:lang w:val="sv-SE"/>
        </w:rPr>
      </w:pPr>
      <w:r w:rsidRPr="00F953FC">
        <w:rPr>
          <w:b/>
          <w:bCs/>
          <w:sz w:val="36"/>
          <w:szCs w:val="36"/>
          <w:lang w:val="sv-SE"/>
        </w:rPr>
        <w:lastRenderedPageBreak/>
        <w:t>Automatiska Tester</w:t>
      </w:r>
    </w:p>
    <w:p w14:paraId="291031FF" w14:textId="77777777" w:rsidR="00F953FC" w:rsidRPr="00F953FC" w:rsidRDefault="00F953FC" w:rsidP="00F953FC">
      <w:pPr>
        <w:spacing w:after="0" w:line="240" w:lineRule="auto"/>
        <w:rPr>
          <w:b/>
          <w:bCs/>
          <w:lang w:val="sv-SE"/>
        </w:rPr>
      </w:pPr>
    </w:p>
    <w:p w14:paraId="5EB96708" w14:textId="77777777" w:rsidR="00BF3CBE" w:rsidRDefault="00F953FC" w:rsidP="00594C44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t xml:space="preserve">Automatiskt Testfall 1: </w:t>
      </w:r>
    </w:p>
    <w:p w14:paraId="37034225" w14:textId="68FA2063" w:rsidR="00F953FC" w:rsidRDefault="00F953FC" w:rsidP="00594C44">
      <w:pPr>
        <w:spacing w:after="0" w:line="240" w:lineRule="auto"/>
        <w:rPr>
          <w:b/>
          <w:bCs/>
          <w:lang w:val="sv-SE"/>
        </w:rPr>
      </w:pPr>
      <w:proofErr w:type="spellStart"/>
      <w:r w:rsidRPr="00F953FC">
        <w:rPr>
          <w:b/>
          <w:bCs/>
          <w:lang w:val="sv-SE"/>
        </w:rPr>
        <w:t>Validate</w:t>
      </w:r>
      <w:proofErr w:type="spellEnd"/>
      <w:r w:rsidRPr="00F953FC">
        <w:rPr>
          <w:b/>
          <w:bCs/>
          <w:lang w:val="sv-SE"/>
        </w:rPr>
        <w:t xml:space="preserve"> GET Books - 200 OK</w:t>
      </w:r>
    </w:p>
    <w:p w14:paraId="5617985C" w14:textId="77777777" w:rsidR="00F953FC" w:rsidRPr="00F953FC" w:rsidRDefault="00F953FC" w:rsidP="00594C44">
      <w:pPr>
        <w:spacing w:after="0" w:line="240" w:lineRule="auto"/>
        <w:rPr>
          <w:lang w:val="sv-SE"/>
        </w:rPr>
      </w:pPr>
    </w:p>
    <w:p w14:paraId="2A414707" w14:textId="762C0DD6" w:rsidR="00F953FC" w:rsidRPr="00F953FC" w:rsidRDefault="00F953FC" w:rsidP="00594C44">
      <w:pPr>
        <w:numPr>
          <w:ilvl w:val="0"/>
          <w:numId w:val="13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Syfte:</w:t>
      </w:r>
      <w:r w:rsidRPr="00F953FC">
        <w:rPr>
          <w:lang w:val="sv-SE"/>
        </w:rPr>
        <w:t xml:space="preserve"> Att verifiera att API returnerar korrekt HTTP-statuskod (200 OK) för en lyckad GET-förfrågan.</w:t>
      </w:r>
    </w:p>
    <w:p w14:paraId="55D0D2B3" w14:textId="0C4761C5" w:rsidR="00F953FC" w:rsidRPr="00F953FC" w:rsidRDefault="00F953FC" w:rsidP="00594C44">
      <w:pPr>
        <w:numPr>
          <w:ilvl w:val="0"/>
          <w:numId w:val="13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Utförande:</w:t>
      </w:r>
      <w:r w:rsidRPr="00F953FC">
        <w:rPr>
          <w:lang w:val="sv-SE"/>
        </w:rPr>
        <w:t xml:space="preserve"> Skicka en GET-förfrågan till </w:t>
      </w:r>
      <w:r w:rsidRPr="00F953FC">
        <w:rPr>
          <w:b/>
          <w:bCs/>
          <w:lang w:val="sv-SE"/>
        </w:rPr>
        <w:t xml:space="preserve">http://localhost:3000/api/books?name=Awesome Steel </w:t>
      </w:r>
      <w:proofErr w:type="spellStart"/>
      <w:r w:rsidRPr="00F953FC">
        <w:rPr>
          <w:b/>
          <w:bCs/>
          <w:lang w:val="sv-SE"/>
        </w:rPr>
        <w:t>Chair</w:t>
      </w:r>
      <w:proofErr w:type="spellEnd"/>
      <w:r w:rsidRPr="00F953FC">
        <w:rPr>
          <w:b/>
          <w:bCs/>
          <w:lang w:val="sv-SE"/>
        </w:rPr>
        <w:t xml:space="preserve"> 1</w:t>
      </w:r>
      <w:r w:rsidRPr="00F953FC">
        <w:rPr>
          <w:lang w:val="sv-SE"/>
        </w:rPr>
        <w:t>.</w:t>
      </w:r>
    </w:p>
    <w:p w14:paraId="14EDC208" w14:textId="662FDE31" w:rsidR="00F953FC" w:rsidRPr="00F953FC" w:rsidRDefault="00F953FC" w:rsidP="00594C44">
      <w:pPr>
        <w:numPr>
          <w:ilvl w:val="0"/>
          <w:numId w:val="13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Förväntade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ska returnera 200 OK med korrekt dataformat (JSON/XML).</w:t>
      </w:r>
    </w:p>
    <w:p w14:paraId="66F6FED3" w14:textId="776A13F4" w:rsidR="00F953FC" w:rsidRDefault="00F953FC" w:rsidP="00594C44">
      <w:pPr>
        <w:numPr>
          <w:ilvl w:val="0"/>
          <w:numId w:val="13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Faktiska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returnerade 200 OK, data i JSON-format.</w:t>
      </w:r>
    </w:p>
    <w:p w14:paraId="067AC830" w14:textId="77777777" w:rsidR="003D22A2" w:rsidRDefault="003D22A2" w:rsidP="003D22A2">
      <w:pPr>
        <w:spacing w:after="0" w:line="240" w:lineRule="auto"/>
        <w:ind w:left="720"/>
        <w:rPr>
          <w:b/>
          <w:bCs/>
          <w:lang w:val="sv-SE"/>
        </w:rPr>
      </w:pPr>
    </w:p>
    <w:p w14:paraId="2EC0D8BB" w14:textId="286FD1DE" w:rsidR="003D22A2" w:rsidRDefault="003D22A2" w:rsidP="003D22A2">
      <w:pPr>
        <w:spacing w:after="0" w:line="240" w:lineRule="auto"/>
        <w:ind w:left="720"/>
        <w:rPr>
          <w:lang w:val="sv-SE"/>
        </w:rPr>
      </w:pPr>
      <w:r w:rsidRPr="003D22A2">
        <w:rPr>
          <w:lang w:val="sv-SE"/>
        </w:rPr>
        <w:drawing>
          <wp:inline distT="0" distB="0" distL="0" distR="0" wp14:anchorId="64D307D0" wp14:editId="47669568">
            <wp:extent cx="6111611" cy="552450"/>
            <wp:effectExtent l="0" t="0" r="3810" b="0"/>
            <wp:docPr id="179221698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16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835" cy="55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2BF4" w14:textId="77777777" w:rsidR="003D22A2" w:rsidRPr="00F953FC" w:rsidRDefault="003D22A2" w:rsidP="003D22A2">
      <w:pPr>
        <w:spacing w:after="0" w:line="240" w:lineRule="auto"/>
        <w:ind w:left="720"/>
        <w:rPr>
          <w:lang w:val="sv-SE"/>
        </w:rPr>
      </w:pPr>
    </w:p>
    <w:p w14:paraId="72872B7C" w14:textId="2BB7B393" w:rsidR="00F953FC" w:rsidRPr="00B73655" w:rsidRDefault="00F953FC" w:rsidP="00594C44">
      <w:pPr>
        <w:numPr>
          <w:ilvl w:val="0"/>
          <w:numId w:val="13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Slutsats: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fungerar som förväntat under standardförhållanden.</w:t>
      </w:r>
    </w:p>
    <w:p w14:paraId="7017B4BC" w14:textId="77777777" w:rsidR="00F953FC" w:rsidRDefault="00F953FC" w:rsidP="00594C44">
      <w:pPr>
        <w:spacing w:after="0" w:line="240" w:lineRule="auto"/>
        <w:rPr>
          <w:b/>
          <w:bCs/>
          <w:lang w:val="sv-SE"/>
        </w:rPr>
      </w:pPr>
    </w:p>
    <w:p w14:paraId="39821160" w14:textId="77777777" w:rsidR="00BF3CBE" w:rsidRDefault="00F953FC" w:rsidP="00594C44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t>Automatiskt Testfall 2:</w:t>
      </w:r>
    </w:p>
    <w:p w14:paraId="4787C8F2" w14:textId="50A087AE" w:rsidR="00F953FC" w:rsidRDefault="00F953FC" w:rsidP="00594C44">
      <w:pPr>
        <w:spacing w:after="0" w:line="240" w:lineRule="auto"/>
        <w:rPr>
          <w:b/>
          <w:bCs/>
          <w:lang w:val="sv-SE"/>
        </w:rPr>
      </w:pPr>
      <w:bookmarkStart w:id="0" w:name="_Hlk165110316"/>
      <w:proofErr w:type="spellStart"/>
      <w:r w:rsidRPr="00F953FC">
        <w:rPr>
          <w:b/>
          <w:bCs/>
          <w:lang w:val="sv-SE"/>
        </w:rPr>
        <w:t>Verify</w:t>
      </w:r>
      <w:proofErr w:type="spellEnd"/>
      <w:r w:rsidRPr="00F953FC">
        <w:rPr>
          <w:b/>
          <w:bCs/>
          <w:lang w:val="sv-SE"/>
        </w:rPr>
        <w:t xml:space="preserve"> Data Format (JSON/XML)</w:t>
      </w:r>
    </w:p>
    <w:bookmarkEnd w:id="0"/>
    <w:p w14:paraId="5CACB720" w14:textId="77777777" w:rsidR="00BF3CBE" w:rsidRPr="00F953FC" w:rsidRDefault="00BF3CBE" w:rsidP="00594C44">
      <w:pPr>
        <w:spacing w:after="0" w:line="240" w:lineRule="auto"/>
        <w:rPr>
          <w:b/>
          <w:bCs/>
          <w:lang w:val="sv-SE"/>
        </w:rPr>
      </w:pPr>
    </w:p>
    <w:p w14:paraId="3F34C8D3" w14:textId="77777777" w:rsidR="00F953FC" w:rsidRPr="00F953FC" w:rsidRDefault="00F953FC" w:rsidP="00594C44">
      <w:pPr>
        <w:numPr>
          <w:ilvl w:val="0"/>
          <w:numId w:val="14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Syfte:</w:t>
      </w:r>
      <w:r w:rsidRPr="00F953FC">
        <w:rPr>
          <w:lang w:val="sv-SE"/>
        </w:rPr>
        <w:t xml:space="preserve"> Att verifiera att API returnerar förväntat dataformat i svaret.</w:t>
      </w:r>
    </w:p>
    <w:p w14:paraId="6709297B" w14:textId="77777777" w:rsidR="00F953FC" w:rsidRPr="00F953FC" w:rsidRDefault="00F953FC" w:rsidP="00594C44">
      <w:pPr>
        <w:numPr>
          <w:ilvl w:val="0"/>
          <w:numId w:val="14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Utförande:</w:t>
      </w:r>
      <w:r w:rsidRPr="00F953FC">
        <w:rPr>
          <w:lang w:val="sv-SE"/>
        </w:rPr>
        <w:t xml:space="preserve"> Skicka en GET-förfrågan till </w:t>
      </w:r>
      <w:r w:rsidRPr="00F953FC">
        <w:rPr>
          <w:b/>
          <w:bCs/>
          <w:lang w:val="sv-SE"/>
        </w:rPr>
        <w:t>http://localhost:3000/api/books?format=json</w:t>
      </w:r>
      <w:r w:rsidRPr="00F953FC">
        <w:rPr>
          <w:lang w:val="sv-SE"/>
        </w:rPr>
        <w:t>.</w:t>
      </w:r>
    </w:p>
    <w:p w14:paraId="658943ED" w14:textId="77777777" w:rsidR="00F953FC" w:rsidRPr="00F953FC" w:rsidRDefault="00F953FC" w:rsidP="00594C44">
      <w:pPr>
        <w:numPr>
          <w:ilvl w:val="0"/>
          <w:numId w:val="14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Förväntade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ska returnera data i JSON-format.</w:t>
      </w:r>
    </w:p>
    <w:p w14:paraId="5DFFB8AE" w14:textId="77777777" w:rsidR="00F953FC" w:rsidRDefault="00F953FC" w:rsidP="00594C44">
      <w:pPr>
        <w:numPr>
          <w:ilvl w:val="0"/>
          <w:numId w:val="14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Faktiska Resultat:</w:t>
      </w:r>
      <w:r w:rsidRPr="00F953FC">
        <w:rPr>
          <w:lang w:val="sv-SE"/>
        </w:rPr>
        <w:t xml:space="preserve"> Data korrekt returnerad i JSON-format.</w:t>
      </w:r>
    </w:p>
    <w:p w14:paraId="26591496" w14:textId="5F5448B0" w:rsidR="003D22A2" w:rsidRDefault="003D22A2" w:rsidP="003D22A2">
      <w:pPr>
        <w:spacing w:after="0" w:line="240" w:lineRule="auto"/>
        <w:ind w:left="720"/>
        <w:rPr>
          <w:b/>
          <w:bCs/>
          <w:lang w:val="sv-SE"/>
        </w:rPr>
      </w:pPr>
      <w:r w:rsidRPr="003D22A2">
        <w:rPr>
          <w:b/>
          <w:bCs/>
          <w:lang w:val="sv-SE"/>
        </w:rPr>
        <w:drawing>
          <wp:inline distT="0" distB="0" distL="0" distR="0" wp14:anchorId="3F757436" wp14:editId="4C6F27EF">
            <wp:extent cx="5486400" cy="716280"/>
            <wp:effectExtent l="0" t="0" r="0" b="7620"/>
            <wp:docPr id="2063199775" name="Bildobjekt 1" descr="En bild som visar text, skärmbild, algeb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9775" name="Bildobjekt 1" descr="En bild som visar text, skärmbild, algebra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DA34" w14:textId="77777777" w:rsidR="003D22A2" w:rsidRPr="00F953FC" w:rsidRDefault="003D22A2" w:rsidP="003D22A2">
      <w:pPr>
        <w:spacing w:after="0" w:line="240" w:lineRule="auto"/>
        <w:ind w:left="720"/>
        <w:rPr>
          <w:lang w:val="sv-SE"/>
        </w:rPr>
      </w:pPr>
    </w:p>
    <w:p w14:paraId="4158747B" w14:textId="0381E199" w:rsidR="00F953FC" w:rsidRPr="00F953FC" w:rsidRDefault="00F953FC" w:rsidP="00594C44">
      <w:pPr>
        <w:numPr>
          <w:ilvl w:val="0"/>
          <w:numId w:val="14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Slutsats: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stöder korrekt dataformat, verifiering lyckades.</w:t>
      </w:r>
    </w:p>
    <w:p w14:paraId="420E84CF" w14:textId="77777777" w:rsidR="00F953FC" w:rsidRDefault="00F953FC" w:rsidP="00594C44">
      <w:pPr>
        <w:spacing w:after="0" w:line="240" w:lineRule="auto"/>
        <w:rPr>
          <w:b/>
          <w:bCs/>
          <w:lang w:val="sv-SE"/>
        </w:rPr>
      </w:pPr>
    </w:p>
    <w:p w14:paraId="6DB3DD6F" w14:textId="77777777" w:rsidR="00BF3CBE" w:rsidRDefault="00F953FC" w:rsidP="00594C44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t>Automatiskt Testfall 3:</w:t>
      </w:r>
    </w:p>
    <w:p w14:paraId="24FF7BD9" w14:textId="01351D5B" w:rsidR="00F953FC" w:rsidRDefault="00F953FC" w:rsidP="00594C44">
      <w:pPr>
        <w:spacing w:after="0" w:line="240" w:lineRule="auto"/>
        <w:rPr>
          <w:b/>
          <w:bCs/>
          <w:lang w:val="sv-SE"/>
        </w:rPr>
      </w:pPr>
      <w:proofErr w:type="spellStart"/>
      <w:r w:rsidRPr="00F953FC">
        <w:rPr>
          <w:b/>
          <w:bCs/>
          <w:lang w:val="sv-SE"/>
        </w:rPr>
        <w:t>Validate</w:t>
      </w:r>
      <w:proofErr w:type="spellEnd"/>
      <w:r w:rsidRPr="00F953FC">
        <w:rPr>
          <w:b/>
          <w:bCs/>
          <w:lang w:val="sv-SE"/>
        </w:rPr>
        <w:t xml:space="preserve"> 400 Bad </w:t>
      </w:r>
      <w:proofErr w:type="spellStart"/>
      <w:r w:rsidRPr="00F953FC">
        <w:rPr>
          <w:b/>
          <w:bCs/>
          <w:lang w:val="sv-SE"/>
        </w:rPr>
        <w:t>Request</w:t>
      </w:r>
      <w:proofErr w:type="spellEnd"/>
      <w:r w:rsidRPr="00F953FC">
        <w:rPr>
          <w:b/>
          <w:bCs/>
          <w:lang w:val="sv-SE"/>
        </w:rPr>
        <w:t xml:space="preserve"> for Invalid Parameters</w:t>
      </w:r>
    </w:p>
    <w:p w14:paraId="289AAB0B" w14:textId="77777777" w:rsidR="00BF3CBE" w:rsidRPr="00F953FC" w:rsidRDefault="00BF3CBE" w:rsidP="00594C44">
      <w:pPr>
        <w:spacing w:after="0" w:line="240" w:lineRule="auto"/>
        <w:rPr>
          <w:b/>
          <w:bCs/>
          <w:lang w:val="sv-SE"/>
        </w:rPr>
      </w:pPr>
    </w:p>
    <w:p w14:paraId="783EEE6C" w14:textId="77777777" w:rsidR="00F953FC" w:rsidRPr="00F953FC" w:rsidRDefault="00F953FC" w:rsidP="00594C44">
      <w:pPr>
        <w:numPr>
          <w:ilvl w:val="0"/>
          <w:numId w:val="15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Syfte:</w:t>
      </w:r>
      <w:r w:rsidRPr="00F953FC">
        <w:rPr>
          <w:lang w:val="sv-SE"/>
        </w:rPr>
        <w:t xml:space="preserve"> Att testa </w:t>
      </w:r>
      <w:proofErr w:type="spellStart"/>
      <w:r w:rsidRPr="00F953FC">
        <w:rPr>
          <w:lang w:val="sv-SE"/>
        </w:rPr>
        <w:t>API:ets</w:t>
      </w:r>
      <w:proofErr w:type="spellEnd"/>
      <w:r w:rsidRPr="00F953FC">
        <w:rPr>
          <w:lang w:val="sv-SE"/>
        </w:rPr>
        <w:t xml:space="preserve"> hantering av ogiltiga parametrar och säkerställa att korrekt statuskod (400 Bad </w:t>
      </w:r>
      <w:proofErr w:type="spellStart"/>
      <w:r w:rsidRPr="00F953FC">
        <w:rPr>
          <w:lang w:val="sv-SE"/>
        </w:rPr>
        <w:t>Request</w:t>
      </w:r>
      <w:proofErr w:type="spellEnd"/>
      <w:r w:rsidRPr="00F953FC">
        <w:rPr>
          <w:lang w:val="sv-SE"/>
        </w:rPr>
        <w:t>) returneras.</w:t>
      </w:r>
    </w:p>
    <w:p w14:paraId="214DA716" w14:textId="77777777" w:rsidR="00F953FC" w:rsidRPr="00F953FC" w:rsidRDefault="00F953FC" w:rsidP="00594C44">
      <w:pPr>
        <w:numPr>
          <w:ilvl w:val="0"/>
          <w:numId w:val="15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Utförande:</w:t>
      </w:r>
      <w:r w:rsidRPr="00F953FC">
        <w:rPr>
          <w:lang w:val="sv-SE"/>
        </w:rPr>
        <w:t xml:space="preserve"> Skicka en GET-förfrågan med ogiltiga parametrar </w:t>
      </w:r>
      <w:r w:rsidRPr="00F953FC">
        <w:rPr>
          <w:b/>
          <w:bCs/>
          <w:lang w:val="sv-SE"/>
        </w:rPr>
        <w:t>http://localhost:3000/api/books?name=!@#$</w:t>
      </w:r>
      <w:r w:rsidRPr="00F953FC">
        <w:rPr>
          <w:lang w:val="sv-SE"/>
        </w:rPr>
        <w:t>.</w:t>
      </w:r>
    </w:p>
    <w:p w14:paraId="3B0FC897" w14:textId="77777777" w:rsidR="00F953FC" w:rsidRPr="00F953FC" w:rsidRDefault="00F953FC" w:rsidP="00594C44">
      <w:pPr>
        <w:numPr>
          <w:ilvl w:val="0"/>
          <w:numId w:val="15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Förväntade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ska returnera 400 Bad </w:t>
      </w:r>
      <w:proofErr w:type="spellStart"/>
      <w:r w:rsidRPr="00F953FC">
        <w:rPr>
          <w:lang w:val="sv-SE"/>
        </w:rPr>
        <w:t>Request</w:t>
      </w:r>
      <w:proofErr w:type="spellEnd"/>
      <w:r w:rsidRPr="00F953FC">
        <w:rPr>
          <w:lang w:val="sv-SE"/>
        </w:rPr>
        <w:t>.</w:t>
      </w:r>
    </w:p>
    <w:p w14:paraId="678F1B46" w14:textId="640EEAAC" w:rsidR="00F953FC" w:rsidRDefault="00F953FC" w:rsidP="00594C44">
      <w:pPr>
        <w:numPr>
          <w:ilvl w:val="0"/>
          <w:numId w:val="15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Faktiska Resultat:</w:t>
      </w:r>
      <w:r w:rsidRPr="00F953FC">
        <w:rPr>
          <w:lang w:val="sv-SE"/>
        </w:rPr>
        <w:t xml:space="preserve"> 400 Bad </w:t>
      </w:r>
      <w:proofErr w:type="spellStart"/>
      <w:r w:rsidRPr="00F953FC">
        <w:rPr>
          <w:lang w:val="sv-SE"/>
        </w:rPr>
        <w:t>Request</w:t>
      </w:r>
      <w:proofErr w:type="spellEnd"/>
      <w:r w:rsidRPr="00F953FC">
        <w:rPr>
          <w:lang w:val="sv-SE"/>
        </w:rPr>
        <w:t xml:space="preserve"> korrekt mottagen.</w:t>
      </w:r>
    </w:p>
    <w:p w14:paraId="61D0FCD7" w14:textId="77777777" w:rsidR="003D22A2" w:rsidRDefault="003D22A2" w:rsidP="003D22A2">
      <w:pPr>
        <w:spacing w:after="0" w:line="240" w:lineRule="auto"/>
        <w:ind w:left="720"/>
        <w:rPr>
          <w:b/>
          <w:bCs/>
          <w:lang w:val="sv-SE"/>
        </w:rPr>
      </w:pPr>
    </w:p>
    <w:p w14:paraId="4A17D1F8" w14:textId="2461B60B" w:rsidR="003D22A2" w:rsidRPr="00F953FC" w:rsidRDefault="003D22A2" w:rsidP="003D22A2">
      <w:pPr>
        <w:spacing w:after="0" w:line="240" w:lineRule="auto"/>
        <w:ind w:left="720"/>
        <w:rPr>
          <w:lang w:val="sv-SE"/>
        </w:rPr>
      </w:pPr>
      <w:r w:rsidRPr="003D22A2">
        <w:rPr>
          <w:lang w:val="sv-SE"/>
        </w:rPr>
        <w:drawing>
          <wp:inline distT="0" distB="0" distL="0" distR="0" wp14:anchorId="53918781" wp14:editId="6F3C9072">
            <wp:extent cx="5486400" cy="535305"/>
            <wp:effectExtent l="0" t="0" r="0" b="0"/>
            <wp:docPr id="877098843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98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4523" w14:textId="77777777" w:rsidR="00F953FC" w:rsidRPr="00F953FC" w:rsidRDefault="00F953FC" w:rsidP="00594C44">
      <w:pPr>
        <w:numPr>
          <w:ilvl w:val="0"/>
          <w:numId w:val="15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Slutsats:</w:t>
      </w:r>
      <w:r w:rsidRPr="00F953FC">
        <w:rPr>
          <w:lang w:val="sv-SE"/>
        </w:rPr>
        <w:t xml:space="preserve"> API hanterar felaktiga förfrågningar effektivt.</w:t>
      </w:r>
    </w:p>
    <w:p w14:paraId="389FDBD7" w14:textId="77777777" w:rsidR="00F953FC" w:rsidRDefault="00F953FC" w:rsidP="00594C44">
      <w:pPr>
        <w:spacing w:after="0" w:line="240" w:lineRule="auto"/>
        <w:rPr>
          <w:b/>
          <w:bCs/>
          <w:lang w:val="sv-SE"/>
        </w:rPr>
      </w:pPr>
    </w:p>
    <w:p w14:paraId="0B1FCBE4" w14:textId="77777777" w:rsidR="00F953FC" w:rsidRDefault="00F953FC" w:rsidP="00594C44">
      <w:pPr>
        <w:spacing w:after="0" w:line="240" w:lineRule="auto"/>
        <w:rPr>
          <w:b/>
          <w:bCs/>
          <w:lang w:val="sv-SE"/>
        </w:rPr>
      </w:pPr>
    </w:p>
    <w:p w14:paraId="40AB4A8F" w14:textId="77777777" w:rsidR="00F953FC" w:rsidRDefault="00F953FC" w:rsidP="00F953FC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t>Automatiskt Testfall 4:</w:t>
      </w:r>
    </w:p>
    <w:p w14:paraId="09674176" w14:textId="7EDB5DD2" w:rsidR="00F953FC" w:rsidRPr="00F953FC" w:rsidRDefault="00F953FC" w:rsidP="00F953FC">
      <w:p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Validate</w:t>
      </w:r>
      <w:proofErr w:type="spellEnd"/>
      <w:r w:rsidRPr="00F953FC">
        <w:rPr>
          <w:b/>
          <w:bCs/>
          <w:lang w:val="sv-SE"/>
        </w:rPr>
        <w:t xml:space="preserve"> GET Books </w:t>
      </w:r>
      <w:proofErr w:type="spellStart"/>
      <w:r w:rsidRPr="00F953FC">
        <w:rPr>
          <w:b/>
          <w:bCs/>
          <w:lang w:val="sv-SE"/>
        </w:rPr>
        <w:t>with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Specific</w:t>
      </w:r>
      <w:proofErr w:type="spellEnd"/>
      <w:r w:rsidRPr="00F953FC">
        <w:rPr>
          <w:b/>
          <w:bCs/>
          <w:lang w:val="sv-SE"/>
        </w:rPr>
        <w:t xml:space="preserve"> Filters</w:t>
      </w:r>
    </w:p>
    <w:p w14:paraId="5946F527" w14:textId="77777777" w:rsidR="00F953FC" w:rsidRPr="00F953FC" w:rsidRDefault="00F953FC" w:rsidP="00F953FC">
      <w:pPr>
        <w:numPr>
          <w:ilvl w:val="0"/>
          <w:numId w:val="16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Syfte:</w:t>
      </w:r>
      <w:r w:rsidRPr="00F953FC">
        <w:rPr>
          <w:lang w:val="sv-SE"/>
        </w:rPr>
        <w:t xml:space="preserve"> Att kontrollera att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korrekt returnerar data baserat på specifika sökkriterier och filter.</w:t>
      </w:r>
    </w:p>
    <w:p w14:paraId="1237B63B" w14:textId="77777777" w:rsidR="00F953FC" w:rsidRPr="00F953FC" w:rsidRDefault="00F953FC" w:rsidP="00F953FC">
      <w:pPr>
        <w:numPr>
          <w:ilvl w:val="0"/>
          <w:numId w:val="16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Utförande:</w:t>
      </w:r>
      <w:r w:rsidRPr="00F953FC">
        <w:rPr>
          <w:lang w:val="sv-SE"/>
        </w:rPr>
        <w:t xml:space="preserve"> Skicka en GET-förfrågan till </w:t>
      </w:r>
      <w:r w:rsidRPr="00F953FC">
        <w:rPr>
          <w:b/>
          <w:bCs/>
          <w:lang w:val="sv-SE"/>
        </w:rPr>
        <w:t xml:space="preserve">http://localhost:3000/api/books?name=Awesome Steel </w:t>
      </w:r>
      <w:proofErr w:type="spellStart"/>
      <w:r w:rsidRPr="00F953FC">
        <w:rPr>
          <w:b/>
          <w:bCs/>
          <w:lang w:val="sv-SE"/>
        </w:rPr>
        <w:t>Chair</w:t>
      </w:r>
      <w:proofErr w:type="spellEnd"/>
      <w:r w:rsidRPr="00F953FC">
        <w:rPr>
          <w:b/>
          <w:bCs/>
          <w:lang w:val="sv-SE"/>
        </w:rPr>
        <w:t xml:space="preserve"> 1&amp;isbn=</w:t>
      </w:r>
      <w:proofErr w:type="gramStart"/>
      <w:r w:rsidRPr="00F953FC">
        <w:rPr>
          <w:b/>
          <w:bCs/>
          <w:lang w:val="sv-SE"/>
        </w:rPr>
        <w:t>3629663257859</w:t>
      </w:r>
      <w:proofErr w:type="gramEnd"/>
      <w:r w:rsidRPr="00F953FC">
        <w:rPr>
          <w:b/>
          <w:bCs/>
          <w:lang w:val="sv-SE"/>
        </w:rPr>
        <w:t>&amp;price=353&amp;genre=Jazz&amp;releaseDate=2021-08-12</w:t>
      </w:r>
      <w:r w:rsidRPr="00F953FC">
        <w:rPr>
          <w:lang w:val="sv-SE"/>
        </w:rPr>
        <w:t>.</w:t>
      </w:r>
    </w:p>
    <w:p w14:paraId="7E56BFD5" w14:textId="77777777" w:rsidR="00F953FC" w:rsidRPr="00F953FC" w:rsidRDefault="00F953FC" w:rsidP="00F953FC">
      <w:pPr>
        <w:numPr>
          <w:ilvl w:val="0"/>
          <w:numId w:val="16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Förväntade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ska returnera data som matchar alla angivna filter.</w:t>
      </w:r>
    </w:p>
    <w:p w14:paraId="610A5CBE" w14:textId="77777777" w:rsidR="00F953FC" w:rsidRDefault="00F953FC" w:rsidP="00F953FC">
      <w:pPr>
        <w:numPr>
          <w:ilvl w:val="0"/>
          <w:numId w:val="16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Faktiska Resultat:</w:t>
      </w:r>
      <w:r w:rsidRPr="00F953FC">
        <w:rPr>
          <w:lang w:val="sv-SE"/>
        </w:rPr>
        <w:t xml:space="preserve"> Data korrekt returnerad enligt de angivna filtren.</w:t>
      </w:r>
    </w:p>
    <w:p w14:paraId="27DAA93C" w14:textId="77777777" w:rsidR="003D22A2" w:rsidRDefault="003D22A2" w:rsidP="003D22A2">
      <w:pPr>
        <w:spacing w:after="0" w:line="240" w:lineRule="auto"/>
        <w:ind w:left="720"/>
        <w:rPr>
          <w:lang w:val="sv-SE"/>
        </w:rPr>
      </w:pPr>
    </w:p>
    <w:p w14:paraId="674FA41D" w14:textId="19BDF2A6" w:rsidR="003D22A2" w:rsidRDefault="003D22A2" w:rsidP="003D22A2">
      <w:pPr>
        <w:spacing w:after="0" w:line="240" w:lineRule="auto"/>
        <w:ind w:left="720"/>
        <w:rPr>
          <w:b/>
          <w:bCs/>
          <w:lang w:val="sv-SE"/>
        </w:rPr>
      </w:pPr>
      <w:r w:rsidRPr="003D22A2">
        <w:rPr>
          <w:b/>
          <w:bCs/>
          <w:lang w:val="sv-SE"/>
        </w:rPr>
        <w:drawing>
          <wp:inline distT="0" distB="0" distL="0" distR="0" wp14:anchorId="27127A30" wp14:editId="15E01545">
            <wp:extent cx="5486400" cy="899160"/>
            <wp:effectExtent l="0" t="0" r="0" b="0"/>
            <wp:docPr id="220450786" name="Bildobjekt 1" descr="En bild som visar text, algebra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50786" name="Bildobjekt 1" descr="En bild som visar text, algebra, skärmbild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23B9" w14:textId="345FC621" w:rsidR="003D22A2" w:rsidRPr="00F953FC" w:rsidRDefault="003D22A2" w:rsidP="003D22A2">
      <w:pPr>
        <w:spacing w:after="0" w:line="240" w:lineRule="auto"/>
        <w:ind w:left="720"/>
        <w:rPr>
          <w:lang w:val="sv-SE"/>
        </w:rPr>
      </w:pPr>
    </w:p>
    <w:p w14:paraId="6594C35B" w14:textId="77777777" w:rsidR="00F953FC" w:rsidRPr="00F953FC" w:rsidRDefault="00F953FC" w:rsidP="00F953FC">
      <w:pPr>
        <w:numPr>
          <w:ilvl w:val="0"/>
          <w:numId w:val="16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Slutsats: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API:ets</w:t>
      </w:r>
      <w:proofErr w:type="spellEnd"/>
      <w:r w:rsidRPr="00F953FC">
        <w:rPr>
          <w:lang w:val="sv-SE"/>
        </w:rPr>
        <w:t xml:space="preserve"> funktionalitet för att hantera flera filter bekräftas, inga problem identifierades.</w:t>
      </w:r>
    </w:p>
    <w:p w14:paraId="0BE857D1" w14:textId="77777777" w:rsidR="00594C44" w:rsidRDefault="00594C44" w:rsidP="00F953FC">
      <w:pPr>
        <w:spacing w:after="0" w:line="240" w:lineRule="auto"/>
        <w:rPr>
          <w:b/>
          <w:bCs/>
          <w:lang w:val="sv-SE"/>
        </w:rPr>
      </w:pPr>
    </w:p>
    <w:p w14:paraId="1F3585B9" w14:textId="77777777" w:rsidR="00BF3CBE" w:rsidRDefault="00F953FC" w:rsidP="00F953FC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t xml:space="preserve">Automatiskt Testfall 5: </w:t>
      </w:r>
    </w:p>
    <w:p w14:paraId="17176E33" w14:textId="09B27B6C" w:rsidR="00F953FC" w:rsidRDefault="00F953FC" w:rsidP="00F953FC">
      <w:pPr>
        <w:spacing w:after="0" w:line="240" w:lineRule="auto"/>
        <w:rPr>
          <w:b/>
          <w:bCs/>
          <w:lang w:val="sv-SE"/>
        </w:rPr>
      </w:pPr>
      <w:proofErr w:type="spellStart"/>
      <w:r w:rsidRPr="00F953FC">
        <w:rPr>
          <w:b/>
          <w:bCs/>
          <w:lang w:val="sv-SE"/>
        </w:rPr>
        <w:t>Validate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Paginated</w:t>
      </w:r>
      <w:proofErr w:type="spellEnd"/>
      <w:r w:rsidRPr="00F953FC">
        <w:rPr>
          <w:b/>
          <w:bCs/>
          <w:lang w:val="sv-SE"/>
        </w:rPr>
        <w:t xml:space="preserve"> GET </w:t>
      </w:r>
      <w:proofErr w:type="spellStart"/>
      <w:r w:rsidRPr="00F953FC">
        <w:rPr>
          <w:b/>
          <w:bCs/>
          <w:lang w:val="sv-SE"/>
        </w:rPr>
        <w:t>Requests</w:t>
      </w:r>
      <w:proofErr w:type="spellEnd"/>
    </w:p>
    <w:p w14:paraId="3C3F2444" w14:textId="77777777" w:rsidR="00BF3CBE" w:rsidRPr="00F953FC" w:rsidRDefault="00BF3CBE" w:rsidP="00F953FC">
      <w:pPr>
        <w:spacing w:after="0" w:line="240" w:lineRule="auto"/>
        <w:rPr>
          <w:lang w:val="sv-SE"/>
        </w:rPr>
      </w:pPr>
    </w:p>
    <w:p w14:paraId="78EB62D4" w14:textId="77777777" w:rsidR="00F953FC" w:rsidRPr="00F953FC" w:rsidRDefault="00F953FC" w:rsidP="00F953FC">
      <w:pPr>
        <w:numPr>
          <w:ilvl w:val="0"/>
          <w:numId w:val="17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Syfte:</w:t>
      </w:r>
      <w:r w:rsidRPr="00F953FC">
        <w:rPr>
          <w:lang w:val="sv-SE"/>
        </w:rPr>
        <w:t xml:space="preserve"> Att verifiera att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korrekt returnerar paginerade resultat när stora mängder data efterfrågas.</w:t>
      </w:r>
    </w:p>
    <w:p w14:paraId="793B6A14" w14:textId="77777777" w:rsidR="00F953FC" w:rsidRPr="00F953FC" w:rsidRDefault="00F953FC" w:rsidP="00F953FC">
      <w:pPr>
        <w:numPr>
          <w:ilvl w:val="0"/>
          <w:numId w:val="17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Utförande:</w:t>
      </w:r>
      <w:r w:rsidRPr="00F953FC">
        <w:rPr>
          <w:lang w:val="sv-SE"/>
        </w:rPr>
        <w:t xml:space="preserve"> Skicka en GET-förfrågan till </w:t>
      </w:r>
      <w:r w:rsidRPr="00F953FC">
        <w:rPr>
          <w:b/>
          <w:bCs/>
          <w:lang w:val="sv-SE"/>
        </w:rPr>
        <w:t>http://localhost:3000/api/books?page=1&amp;limit=25</w:t>
      </w:r>
      <w:r w:rsidRPr="00F953FC">
        <w:rPr>
          <w:lang w:val="sv-SE"/>
        </w:rPr>
        <w:t>.</w:t>
      </w:r>
    </w:p>
    <w:p w14:paraId="77618643" w14:textId="77777777" w:rsidR="00F953FC" w:rsidRPr="00F953FC" w:rsidRDefault="00F953FC" w:rsidP="00F953FC">
      <w:pPr>
        <w:numPr>
          <w:ilvl w:val="0"/>
          <w:numId w:val="17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Förväntade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ska returnera en delmängd av böckerna, begränsat till 25 poster per sida.</w:t>
      </w:r>
    </w:p>
    <w:p w14:paraId="7368A210" w14:textId="77777777" w:rsidR="00F953FC" w:rsidRDefault="00F953FC" w:rsidP="00F953FC">
      <w:pPr>
        <w:numPr>
          <w:ilvl w:val="0"/>
          <w:numId w:val="17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Faktiska Resultat:</w:t>
      </w:r>
      <w:r w:rsidRPr="00F953FC">
        <w:rPr>
          <w:lang w:val="sv-SE"/>
        </w:rPr>
        <w:t xml:space="preserve"> Korrekt paginerade resultat erhölls.</w:t>
      </w:r>
    </w:p>
    <w:p w14:paraId="7F35D91C" w14:textId="77777777" w:rsidR="003D22A2" w:rsidRDefault="003D22A2" w:rsidP="00F953FC">
      <w:pPr>
        <w:numPr>
          <w:ilvl w:val="0"/>
          <w:numId w:val="17"/>
        </w:numPr>
        <w:spacing w:after="0" w:line="240" w:lineRule="auto"/>
        <w:rPr>
          <w:lang w:val="sv-SE"/>
        </w:rPr>
      </w:pPr>
    </w:p>
    <w:p w14:paraId="6ADEBF05" w14:textId="72A33C2D" w:rsidR="003D22A2" w:rsidRDefault="003D22A2" w:rsidP="003D22A2">
      <w:pPr>
        <w:spacing w:after="0" w:line="240" w:lineRule="auto"/>
        <w:ind w:left="720"/>
        <w:rPr>
          <w:b/>
          <w:bCs/>
          <w:lang w:val="sv-SE"/>
        </w:rPr>
      </w:pPr>
      <w:r w:rsidRPr="003D22A2">
        <w:rPr>
          <w:b/>
          <w:bCs/>
          <w:lang w:val="sv-SE"/>
        </w:rPr>
        <w:drawing>
          <wp:inline distT="0" distB="0" distL="0" distR="0" wp14:anchorId="7B487FE8" wp14:editId="0AC76A83">
            <wp:extent cx="5486400" cy="639445"/>
            <wp:effectExtent l="0" t="0" r="0" b="8255"/>
            <wp:docPr id="970640550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40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645E" w14:textId="207D985C" w:rsidR="003D22A2" w:rsidRDefault="003D22A2" w:rsidP="003D22A2">
      <w:pPr>
        <w:spacing w:after="0" w:line="240" w:lineRule="auto"/>
        <w:ind w:left="720"/>
        <w:rPr>
          <w:lang w:val="sv-SE"/>
        </w:rPr>
      </w:pPr>
    </w:p>
    <w:p w14:paraId="0C49FDEA" w14:textId="77777777" w:rsidR="003D22A2" w:rsidRPr="00F953FC" w:rsidRDefault="003D22A2" w:rsidP="003D22A2">
      <w:pPr>
        <w:spacing w:after="0" w:line="240" w:lineRule="auto"/>
        <w:ind w:left="720"/>
        <w:rPr>
          <w:lang w:val="sv-SE"/>
        </w:rPr>
      </w:pPr>
    </w:p>
    <w:p w14:paraId="101E250B" w14:textId="77777777" w:rsidR="00F953FC" w:rsidRPr="00F953FC" w:rsidRDefault="00F953FC" w:rsidP="00F953FC">
      <w:pPr>
        <w:numPr>
          <w:ilvl w:val="0"/>
          <w:numId w:val="17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Slutsats: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API:ets</w:t>
      </w:r>
      <w:proofErr w:type="spellEnd"/>
      <w:r w:rsidRPr="00F953FC">
        <w:rPr>
          <w:lang w:val="sv-SE"/>
        </w:rPr>
        <w:t xml:space="preserve"> kapacitet att hantera paginerade förfrågningar bekräftas.</w:t>
      </w:r>
    </w:p>
    <w:p w14:paraId="2B4E0A22" w14:textId="77777777" w:rsidR="00F953FC" w:rsidRDefault="00F953FC" w:rsidP="00F953FC">
      <w:pPr>
        <w:spacing w:after="0" w:line="240" w:lineRule="auto"/>
        <w:rPr>
          <w:b/>
          <w:bCs/>
          <w:lang w:val="sv-SE"/>
        </w:rPr>
      </w:pPr>
    </w:p>
    <w:p w14:paraId="2A58B993" w14:textId="77777777" w:rsidR="00F953FC" w:rsidRDefault="00F953FC" w:rsidP="00F953FC">
      <w:pPr>
        <w:spacing w:after="0" w:line="240" w:lineRule="auto"/>
        <w:rPr>
          <w:b/>
          <w:bCs/>
          <w:lang w:val="sv-SE"/>
        </w:rPr>
      </w:pPr>
    </w:p>
    <w:p w14:paraId="4C181141" w14:textId="77777777" w:rsidR="00594C44" w:rsidRDefault="00594C44" w:rsidP="00F953FC">
      <w:pPr>
        <w:spacing w:after="0" w:line="240" w:lineRule="auto"/>
        <w:rPr>
          <w:b/>
          <w:bCs/>
          <w:lang w:val="sv-SE"/>
        </w:rPr>
      </w:pPr>
    </w:p>
    <w:p w14:paraId="01968C24" w14:textId="77777777" w:rsidR="00594C44" w:rsidRDefault="00594C44" w:rsidP="00F953FC">
      <w:pPr>
        <w:spacing w:after="0" w:line="240" w:lineRule="auto"/>
        <w:rPr>
          <w:b/>
          <w:bCs/>
          <w:lang w:val="sv-SE"/>
        </w:rPr>
      </w:pPr>
    </w:p>
    <w:p w14:paraId="78D4BD41" w14:textId="77777777" w:rsidR="00594C44" w:rsidRDefault="00594C44" w:rsidP="00F953FC">
      <w:pPr>
        <w:spacing w:after="0" w:line="240" w:lineRule="auto"/>
        <w:rPr>
          <w:b/>
          <w:bCs/>
          <w:lang w:val="sv-SE"/>
        </w:rPr>
      </w:pPr>
    </w:p>
    <w:p w14:paraId="45B62EA2" w14:textId="77777777" w:rsidR="00594C44" w:rsidRDefault="00594C44" w:rsidP="00F953FC">
      <w:pPr>
        <w:spacing w:after="0" w:line="240" w:lineRule="auto"/>
        <w:rPr>
          <w:b/>
          <w:bCs/>
          <w:lang w:val="sv-SE"/>
        </w:rPr>
      </w:pPr>
    </w:p>
    <w:p w14:paraId="0AC85A6E" w14:textId="77777777" w:rsidR="00594C44" w:rsidRDefault="00594C44" w:rsidP="00F953FC">
      <w:pPr>
        <w:spacing w:after="0" w:line="240" w:lineRule="auto"/>
        <w:rPr>
          <w:b/>
          <w:bCs/>
          <w:lang w:val="sv-SE"/>
        </w:rPr>
      </w:pPr>
    </w:p>
    <w:p w14:paraId="5213501E" w14:textId="77777777" w:rsidR="00594C44" w:rsidRDefault="00594C44" w:rsidP="00F953FC">
      <w:pPr>
        <w:spacing w:after="0" w:line="240" w:lineRule="auto"/>
        <w:rPr>
          <w:b/>
          <w:bCs/>
          <w:lang w:val="sv-SE"/>
        </w:rPr>
      </w:pPr>
    </w:p>
    <w:p w14:paraId="39DAE0D6" w14:textId="77777777" w:rsidR="00594C44" w:rsidRDefault="00594C44" w:rsidP="00F953FC">
      <w:pPr>
        <w:spacing w:after="0" w:line="240" w:lineRule="auto"/>
        <w:rPr>
          <w:b/>
          <w:bCs/>
          <w:lang w:val="sv-SE"/>
        </w:rPr>
      </w:pPr>
    </w:p>
    <w:p w14:paraId="2109610A" w14:textId="77777777" w:rsidR="00B73655" w:rsidRDefault="00B73655" w:rsidP="00F953FC">
      <w:pPr>
        <w:spacing w:after="0" w:line="240" w:lineRule="auto"/>
        <w:rPr>
          <w:b/>
          <w:bCs/>
          <w:lang w:val="sv-SE"/>
        </w:rPr>
      </w:pPr>
    </w:p>
    <w:p w14:paraId="25E9E33F" w14:textId="77777777" w:rsidR="00BF3CBE" w:rsidRDefault="00F953FC" w:rsidP="00F953FC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lastRenderedPageBreak/>
        <w:t xml:space="preserve">Automatiskt Testfall 6: </w:t>
      </w:r>
    </w:p>
    <w:p w14:paraId="6F7FD9C1" w14:textId="5D5F23B6" w:rsidR="00F953FC" w:rsidRDefault="00F953FC" w:rsidP="00F953FC">
      <w:pPr>
        <w:spacing w:after="0" w:line="240" w:lineRule="auto"/>
        <w:rPr>
          <w:b/>
          <w:bCs/>
          <w:lang w:val="sv-SE"/>
        </w:rPr>
      </w:pPr>
      <w:proofErr w:type="spellStart"/>
      <w:r w:rsidRPr="00F953FC">
        <w:rPr>
          <w:b/>
          <w:bCs/>
          <w:lang w:val="sv-SE"/>
        </w:rPr>
        <w:t>Validate</w:t>
      </w:r>
      <w:proofErr w:type="spellEnd"/>
      <w:r w:rsidRPr="00F953FC">
        <w:rPr>
          <w:b/>
          <w:bCs/>
          <w:lang w:val="sv-SE"/>
        </w:rPr>
        <w:t xml:space="preserve"> Special </w:t>
      </w:r>
      <w:proofErr w:type="spellStart"/>
      <w:r w:rsidRPr="00F953FC">
        <w:rPr>
          <w:b/>
          <w:bCs/>
          <w:lang w:val="sv-SE"/>
        </w:rPr>
        <w:t>Characters</w:t>
      </w:r>
      <w:proofErr w:type="spellEnd"/>
      <w:r w:rsidRPr="00F953FC">
        <w:rPr>
          <w:b/>
          <w:bCs/>
          <w:lang w:val="sv-SE"/>
        </w:rPr>
        <w:t xml:space="preserve"> and Non-English Text</w:t>
      </w:r>
    </w:p>
    <w:p w14:paraId="0D080A4F" w14:textId="77777777" w:rsidR="00BF3CBE" w:rsidRPr="00F953FC" w:rsidRDefault="00BF3CBE" w:rsidP="00F953FC">
      <w:pPr>
        <w:spacing w:after="0" w:line="240" w:lineRule="auto"/>
        <w:rPr>
          <w:lang w:val="sv-SE"/>
        </w:rPr>
      </w:pPr>
    </w:p>
    <w:p w14:paraId="16D1BB40" w14:textId="77777777" w:rsidR="00F953FC" w:rsidRPr="00F953FC" w:rsidRDefault="00F953FC" w:rsidP="00F953FC">
      <w:pPr>
        <w:numPr>
          <w:ilvl w:val="0"/>
          <w:numId w:val="18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Syfte:</w:t>
      </w:r>
      <w:r w:rsidRPr="00F953FC">
        <w:rPr>
          <w:lang w:val="sv-SE"/>
        </w:rPr>
        <w:t xml:space="preserve"> Att testa </w:t>
      </w:r>
      <w:proofErr w:type="spellStart"/>
      <w:r w:rsidRPr="00F953FC">
        <w:rPr>
          <w:lang w:val="sv-SE"/>
        </w:rPr>
        <w:t>API:ets</w:t>
      </w:r>
      <w:proofErr w:type="spellEnd"/>
      <w:r w:rsidRPr="00F953FC">
        <w:rPr>
          <w:lang w:val="sv-SE"/>
        </w:rPr>
        <w:t xml:space="preserve"> förmåga att korrekt hantera specialtecken och icke-engelska texter i indata och returnerade svar.</w:t>
      </w:r>
    </w:p>
    <w:p w14:paraId="07093CBA" w14:textId="77777777" w:rsidR="00F953FC" w:rsidRPr="00F953FC" w:rsidRDefault="00F953FC" w:rsidP="00F953FC">
      <w:pPr>
        <w:numPr>
          <w:ilvl w:val="0"/>
          <w:numId w:val="18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Utförande:</w:t>
      </w:r>
      <w:r w:rsidRPr="00F953FC">
        <w:rPr>
          <w:lang w:val="sv-SE"/>
        </w:rPr>
        <w:t xml:space="preserve"> Skicka en GET-förfrågan till </w:t>
      </w:r>
      <w:r w:rsidRPr="00F953FC">
        <w:rPr>
          <w:b/>
          <w:bCs/>
          <w:lang w:val="sv-SE"/>
        </w:rPr>
        <w:t>http://localhost:3000/api/books?name=En bok med ÄÅÖ</w:t>
      </w:r>
      <w:r w:rsidRPr="00F953FC">
        <w:rPr>
          <w:lang w:val="sv-SE"/>
        </w:rPr>
        <w:t>.</w:t>
      </w:r>
    </w:p>
    <w:p w14:paraId="086B6113" w14:textId="77777777" w:rsidR="00F953FC" w:rsidRPr="00F953FC" w:rsidRDefault="00F953FC" w:rsidP="00F953FC">
      <w:pPr>
        <w:numPr>
          <w:ilvl w:val="0"/>
          <w:numId w:val="18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Förväntade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ska korrekt returnera data utan fel, även med specialtecken och icke-engelska tecken.</w:t>
      </w:r>
    </w:p>
    <w:p w14:paraId="06234C8F" w14:textId="09A550F1" w:rsidR="003D22A2" w:rsidRDefault="00F953FC" w:rsidP="003D22A2">
      <w:pPr>
        <w:numPr>
          <w:ilvl w:val="0"/>
          <w:numId w:val="18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Faktiska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hanterade förfrågan utan problem, korrekt data returnerades.</w:t>
      </w:r>
    </w:p>
    <w:p w14:paraId="20BAEB01" w14:textId="77777777" w:rsidR="003D22A2" w:rsidRDefault="003D22A2" w:rsidP="003D22A2">
      <w:pPr>
        <w:spacing w:after="0" w:line="240" w:lineRule="auto"/>
        <w:ind w:left="720"/>
        <w:rPr>
          <w:lang w:val="sv-SE"/>
        </w:rPr>
      </w:pPr>
    </w:p>
    <w:p w14:paraId="3F7AA706" w14:textId="3214E8AE" w:rsidR="003D22A2" w:rsidRDefault="003D22A2" w:rsidP="003D22A2">
      <w:pPr>
        <w:spacing w:after="0" w:line="240" w:lineRule="auto"/>
        <w:ind w:left="720"/>
        <w:rPr>
          <w:lang w:val="sv-SE"/>
        </w:rPr>
      </w:pPr>
      <w:r w:rsidRPr="003D22A2">
        <w:rPr>
          <w:lang w:val="sv-SE"/>
        </w:rPr>
        <w:drawing>
          <wp:inline distT="0" distB="0" distL="0" distR="0" wp14:anchorId="672F326D" wp14:editId="54596778">
            <wp:extent cx="5486400" cy="525780"/>
            <wp:effectExtent l="0" t="0" r="0" b="7620"/>
            <wp:docPr id="152983848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38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7914" w14:textId="705DDE4D" w:rsidR="003D22A2" w:rsidRPr="003D22A2" w:rsidRDefault="003D22A2" w:rsidP="003D22A2">
      <w:pPr>
        <w:spacing w:after="0" w:line="240" w:lineRule="auto"/>
        <w:rPr>
          <w:lang w:val="sv-SE"/>
        </w:rPr>
      </w:pPr>
    </w:p>
    <w:p w14:paraId="7EAF3457" w14:textId="77777777" w:rsidR="00F953FC" w:rsidRPr="00F953FC" w:rsidRDefault="00F953FC" w:rsidP="00F953FC">
      <w:pPr>
        <w:numPr>
          <w:ilvl w:val="0"/>
          <w:numId w:val="18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Slutsats: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API:ets</w:t>
      </w:r>
      <w:proofErr w:type="spellEnd"/>
      <w:r w:rsidRPr="00F953FC">
        <w:rPr>
          <w:lang w:val="sv-SE"/>
        </w:rPr>
        <w:t xml:space="preserve"> robusthet mot olika teckenuppsättningar bekräftas, presterar väl under testade villkor.</w:t>
      </w:r>
    </w:p>
    <w:p w14:paraId="6D473A97" w14:textId="77777777" w:rsidR="00BF3CBE" w:rsidRDefault="00BF3CBE" w:rsidP="00F953FC">
      <w:pPr>
        <w:spacing w:after="0" w:line="240" w:lineRule="auto"/>
        <w:rPr>
          <w:b/>
          <w:bCs/>
          <w:lang w:val="sv-SE"/>
        </w:rPr>
      </w:pPr>
    </w:p>
    <w:p w14:paraId="6712D5E2" w14:textId="77777777" w:rsidR="00BF3CBE" w:rsidRDefault="00BF3CBE" w:rsidP="00F953FC">
      <w:pPr>
        <w:spacing w:after="0" w:line="240" w:lineRule="auto"/>
        <w:rPr>
          <w:b/>
          <w:bCs/>
          <w:lang w:val="sv-SE"/>
        </w:rPr>
      </w:pPr>
    </w:p>
    <w:p w14:paraId="2277EC50" w14:textId="46725798" w:rsidR="00F953FC" w:rsidRDefault="00F953FC" w:rsidP="00F953FC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t xml:space="preserve">Automatiskt Testfall </w:t>
      </w:r>
      <w:proofErr w:type="gramStart"/>
      <w:r w:rsidRPr="00F953FC">
        <w:rPr>
          <w:b/>
          <w:bCs/>
          <w:lang w:val="sv-SE"/>
        </w:rPr>
        <w:t>7:Validate</w:t>
      </w:r>
      <w:proofErr w:type="gram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Concurrent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Requests</w:t>
      </w:r>
      <w:proofErr w:type="spellEnd"/>
    </w:p>
    <w:p w14:paraId="20E42F81" w14:textId="77777777" w:rsidR="00BF3CBE" w:rsidRPr="00F953FC" w:rsidRDefault="00BF3CBE" w:rsidP="00F953FC">
      <w:pPr>
        <w:spacing w:after="0" w:line="240" w:lineRule="auto"/>
        <w:rPr>
          <w:lang w:val="sv-SE"/>
        </w:rPr>
      </w:pPr>
    </w:p>
    <w:p w14:paraId="6DB17288" w14:textId="77777777" w:rsidR="00F953FC" w:rsidRPr="00F953FC" w:rsidRDefault="00F953FC" w:rsidP="00F953FC">
      <w:pPr>
        <w:numPr>
          <w:ilvl w:val="0"/>
          <w:numId w:val="19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Syfte:</w:t>
      </w:r>
      <w:r w:rsidRPr="00F953FC">
        <w:rPr>
          <w:lang w:val="sv-SE"/>
        </w:rPr>
        <w:t xml:space="preserve"> Att verifiera att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kan hantera flera samtidiga förfrågningar utan att förlora datakonsistens eller prestanda.</w:t>
      </w:r>
    </w:p>
    <w:p w14:paraId="4B83B175" w14:textId="77777777" w:rsidR="00F953FC" w:rsidRPr="00F953FC" w:rsidRDefault="00F953FC" w:rsidP="00F953FC">
      <w:pPr>
        <w:numPr>
          <w:ilvl w:val="0"/>
          <w:numId w:val="19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Utförande:</w:t>
      </w:r>
      <w:r w:rsidRPr="00F953FC">
        <w:rPr>
          <w:lang w:val="sv-SE"/>
        </w:rPr>
        <w:t xml:space="preserve"> Simulera flera samtidiga GET-förfrågningar till </w:t>
      </w:r>
      <w:r w:rsidRPr="00F953FC">
        <w:rPr>
          <w:b/>
          <w:bCs/>
          <w:lang w:val="sv-SE"/>
        </w:rPr>
        <w:t>http://localhost:3000/api/books</w:t>
      </w:r>
      <w:r w:rsidRPr="00F953FC">
        <w:rPr>
          <w:lang w:val="sv-SE"/>
        </w:rPr>
        <w:t>.</w:t>
      </w:r>
    </w:p>
    <w:p w14:paraId="163BBEA2" w14:textId="77777777" w:rsidR="00F953FC" w:rsidRPr="00F953FC" w:rsidRDefault="00F953FC" w:rsidP="00F953FC">
      <w:pPr>
        <w:numPr>
          <w:ilvl w:val="0"/>
          <w:numId w:val="19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Förväntade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ska hantera alla förfrågningar korrekt och returnera konsekventa och korrekta svar.</w:t>
      </w:r>
    </w:p>
    <w:p w14:paraId="0D0CFA43" w14:textId="77777777" w:rsidR="00F953FC" w:rsidRDefault="00F953FC" w:rsidP="00F953FC">
      <w:pPr>
        <w:numPr>
          <w:ilvl w:val="0"/>
          <w:numId w:val="19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Faktiska Resultat:</w:t>
      </w:r>
      <w:r w:rsidRPr="00F953FC">
        <w:rPr>
          <w:lang w:val="sv-SE"/>
        </w:rPr>
        <w:t xml:space="preserve"> Samtliga förfrågningar hanterades effektivt, inga inkonsekvenser i data.</w:t>
      </w:r>
    </w:p>
    <w:p w14:paraId="5DF0860B" w14:textId="77777777" w:rsidR="003D22A2" w:rsidRDefault="003D22A2" w:rsidP="003D22A2">
      <w:pPr>
        <w:spacing w:after="0" w:line="240" w:lineRule="auto"/>
        <w:ind w:left="720"/>
        <w:rPr>
          <w:b/>
          <w:bCs/>
          <w:lang w:val="sv-SE"/>
        </w:rPr>
      </w:pPr>
    </w:p>
    <w:p w14:paraId="6822F91B" w14:textId="7525CFA4" w:rsidR="003D22A2" w:rsidRDefault="003D22A2" w:rsidP="003D22A2">
      <w:pPr>
        <w:spacing w:after="0" w:line="240" w:lineRule="auto"/>
        <w:ind w:left="720"/>
        <w:rPr>
          <w:lang w:val="sv-SE"/>
        </w:rPr>
      </w:pPr>
      <w:r w:rsidRPr="003D22A2">
        <w:rPr>
          <w:lang w:val="sv-SE"/>
        </w:rPr>
        <w:drawing>
          <wp:inline distT="0" distB="0" distL="0" distR="0" wp14:anchorId="469BCBCD" wp14:editId="322D0E1C">
            <wp:extent cx="5486400" cy="532765"/>
            <wp:effectExtent l="0" t="0" r="0" b="635"/>
            <wp:docPr id="636053712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53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0682" w14:textId="77777777" w:rsidR="003D22A2" w:rsidRPr="00F953FC" w:rsidRDefault="003D22A2" w:rsidP="003D22A2">
      <w:pPr>
        <w:spacing w:after="0" w:line="240" w:lineRule="auto"/>
        <w:ind w:left="720"/>
        <w:rPr>
          <w:lang w:val="sv-SE"/>
        </w:rPr>
      </w:pPr>
    </w:p>
    <w:p w14:paraId="45E992AA" w14:textId="77777777" w:rsidR="00F953FC" w:rsidRDefault="00F953FC" w:rsidP="00F953FC">
      <w:pPr>
        <w:numPr>
          <w:ilvl w:val="0"/>
          <w:numId w:val="19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Slutsats: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API:ets</w:t>
      </w:r>
      <w:proofErr w:type="spellEnd"/>
      <w:r w:rsidRPr="00F953FC">
        <w:rPr>
          <w:lang w:val="sv-SE"/>
        </w:rPr>
        <w:t xml:space="preserve"> skalbarhet och förmåga att hantera hög belastning bekräftas.</w:t>
      </w:r>
    </w:p>
    <w:p w14:paraId="1B5FC0C7" w14:textId="77777777" w:rsidR="00F953FC" w:rsidRDefault="00F953FC" w:rsidP="00F953FC">
      <w:pPr>
        <w:spacing w:after="0" w:line="240" w:lineRule="auto"/>
        <w:rPr>
          <w:lang w:val="sv-SE"/>
        </w:rPr>
      </w:pPr>
    </w:p>
    <w:p w14:paraId="7293927A" w14:textId="77777777" w:rsidR="00F953FC" w:rsidRDefault="00F953FC" w:rsidP="00F953FC">
      <w:pPr>
        <w:spacing w:after="0" w:line="240" w:lineRule="auto"/>
        <w:rPr>
          <w:lang w:val="sv-SE"/>
        </w:rPr>
      </w:pPr>
    </w:p>
    <w:p w14:paraId="47AD7A87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3FA57B72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507D71AA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462FE08C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103C8490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794B2195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06008FCE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4231C485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463BBEA9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24FB7488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1B6AAEB0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37593650" w14:textId="77777777" w:rsidR="00F953FC" w:rsidRDefault="00F953FC" w:rsidP="00F953FC">
      <w:pPr>
        <w:spacing w:after="0" w:line="240" w:lineRule="auto"/>
        <w:rPr>
          <w:lang w:val="sv-SE"/>
        </w:rPr>
      </w:pPr>
    </w:p>
    <w:p w14:paraId="7638EEFB" w14:textId="77777777" w:rsidR="00BF3CBE" w:rsidRDefault="00F953FC" w:rsidP="00F953FC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t>Automatiskt Testfall 8:</w:t>
      </w:r>
    </w:p>
    <w:p w14:paraId="6B8123BD" w14:textId="219BEF52" w:rsidR="00F953FC" w:rsidRDefault="00F953FC" w:rsidP="00F953FC">
      <w:pPr>
        <w:spacing w:after="0" w:line="240" w:lineRule="auto"/>
        <w:rPr>
          <w:b/>
          <w:bCs/>
          <w:lang w:val="sv-SE"/>
        </w:rPr>
      </w:pPr>
      <w:proofErr w:type="spellStart"/>
      <w:r w:rsidRPr="00F953FC">
        <w:rPr>
          <w:b/>
          <w:bCs/>
          <w:lang w:val="sv-SE"/>
        </w:rPr>
        <w:t>Validate</w:t>
      </w:r>
      <w:proofErr w:type="spellEnd"/>
      <w:r w:rsidRPr="00F953FC">
        <w:rPr>
          <w:b/>
          <w:bCs/>
          <w:lang w:val="sv-SE"/>
        </w:rPr>
        <w:t xml:space="preserve"> PUT API </w:t>
      </w:r>
      <w:proofErr w:type="spellStart"/>
      <w:r w:rsidRPr="00F953FC">
        <w:rPr>
          <w:b/>
          <w:bCs/>
          <w:lang w:val="sv-SE"/>
        </w:rPr>
        <w:t>correctly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handles</w:t>
      </w:r>
      <w:proofErr w:type="spellEnd"/>
      <w:r w:rsidRPr="00F953FC">
        <w:rPr>
          <w:b/>
          <w:bCs/>
          <w:lang w:val="sv-SE"/>
        </w:rPr>
        <w:t xml:space="preserve"> different HTTP </w:t>
      </w:r>
      <w:proofErr w:type="spellStart"/>
      <w:r w:rsidRPr="00F953FC">
        <w:rPr>
          <w:b/>
          <w:bCs/>
          <w:lang w:val="sv-SE"/>
        </w:rPr>
        <w:t>methods</w:t>
      </w:r>
      <w:proofErr w:type="spellEnd"/>
      <w:r w:rsidRPr="00F953FC">
        <w:rPr>
          <w:b/>
          <w:bCs/>
          <w:lang w:val="sv-SE"/>
        </w:rPr>
        <w:t xml:space="preserve"> for </w:t>
      </w:r>
      <w:proofErr w:type="spellStart"/>
      <w:r w:rsidRPr="00F953FC">
        <w:rPr>
          <w:b/>
          <w:bCs/>
          <w:lang w:val="sv-SE"/>
        </w:rPr>
        <w:t>each</w:t>
      </w:r>
      <w:proofErr w:type="spellEnd"/>
      <w:r w:rsidRPr="00F953FC">
        <w:rPr>
          <w:b/>
          <w:bCs/>
          <w:lang w:val="sv-SE"/>
        </w:rPr>
        <w:t xml:space="preserve"> endpoint</w:t>
      </w:r>
    </w:p>
    <w:p w14:paraId="639928D7" w14:textId="77777777" w:rsidR="00F953FC" w:rsidRPr="00F953FC" w:rsidRDefault="00F953FC" w:rsidP="00F953FC">
      <w:pPr>
        <w:spacing w:after="0" w:line="240" w:lineRule="auto"/>
        <w:rPr>
          <w:lang w:val="sv-SE"/>
        </w:rPr>
      </w:pPr>
    </w:p>
    <w:p w14:paraId="5444EF0A" w14:textId="77777777" w:rsidR="00F953FC" w:rsidRPr="00F953FC" w:rsidRDefault="00F953FC" w:rsidP="00F953FC">
      <w:pPr>
        <w:numPr>
          <w:ilvl w:val="0"/>
          <w:numId w:val="20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Syfte:</w:t>
      </w:r>
      <w:r w:rsidRPr="00F953FC">
        <w:rPr>
          <w:lang w:val="sv-SE"/>
        </w:rPr>
        <w:t xml:space="preserve"> Att verifiera att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korrekt hanterar PUT-förfrågningar och returnerar lämpliga statuskoder och svar för varje endpoint.</w:t>
      </w:r>
    </w:p>
    <w:p w14:paraId="73932354" w14:textId="77777777" w:rsidR="00F953FC" w:rsidRPr="00F953FC" w:rsidRDefault="00F953FC" w:rsidP="00F953FC">
      <w:pPr>
        <w:numPr>
          <w:ilvl w:val="0"/>
          <w:numId w:val="20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Utförande:</w:t>
      </w:r>
      <w:r w:rsidRPr="00F953FC">
        <w:rPr>
          <w:lang w:val="sv-SE"/>
        </w:rPr>
        <w:t xml:space="preserve"> Skicka en PUT-förfrågan till </w:t>
      </w:r>
      <w:r w:rsidRPr="00F953FC">
        <w:rPr>
          <w:b/>
          <w:bCs/>
          <w:lang w:val="sv-SE"/>
        </w:rPr>
        <w:t>http://localhost:3000/api/books/662aa196cdec73d79be79845</w:t>
      </w:r>
      <w:r w:rsidRPr="00F953FC">
        <w:rPr>
          <w:lang w:val="sv-SE"/>
        </w:rPr>
        <w:t xml:space="preserve"> med nödvändiga uppdateringsparametrar.</w:t>
      </w:r>
    </w:p>
    <w:p w14:paraId="6EBF3F67" w14:textId="77777777" w:rsidR="00F953FC" w:rsidRPr="00F953FC" w:rsidRDefault="00F953FC" w:rsidP="00F953FC">
      <w:pPr>
        <w:numPr>
          <w:ilvl w:val="0"/>
          <w:numId w:val="20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Förväntade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ska korrekt uppdatera den angivna boken och returnera en lämplig respons med statuskoden 200 OK eller 204 No </w:t>
      </w:r>
      <w:proofErr w:type="spellStart"/>
      <w:r w:rsidRPr="00F953FC">
        <w:rPr>
          <w:lang w:val="sv-SE"/>
        </w:rPr>
        <w:t>Content</w:t>
      </w:r>
      <w:proofErr w:type="spellEnd"/>
      <w:r w:rsidRPr="00F953FC">
        <w:rPr>
          <w:lang w:val="sv-SE"/>
        </w:rPr>
        <w:t xml:space="preserve"> om ingen innehållsuppdatering sker.</w:t>
      </w:r>
    </w:p>
    <w:p w14:paraId="39F05638" w14:textId="77777777" w:rsidR="00F953FC" w:rsidRDefault="00F953FC" w:rsidP="00F953FC">
      <w:pPr>
        <w:numPr>
          <w:ilvl w:val="0"/>
          <w:numId w:val="20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Faktiska Resultat:</w:t>
      </w:r>
      <w:r w:rsidRPr="00F953FC">
        <w:rPr>
          <w:lang w:val="sv-SE"/>
        </w:rPr>
        <w:t xml:space="preserve"> Boken uppdaterades korrekt, och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svarade med statuskod 200 OK.</w:t>
      </w:r>
    </w:p>
    <w:p w14:paraId="391F8F3B" w14:textId="31796A05" w:rsidR="003D22A2" w:rsidRDefault="003D22A2" w:rsidP="003D22A2">
      <w:pPr>
        <w:spacing w:after="0" w:line="240" w:lineRule="auto"/>
        <w:ind w:left="720"/>
        <w:rPr>
          <w:lang w:val="sv-SE"/>
        </w:rPr>
      </w:pPr>
      <w:r w:rsidRPr="003D22A2">
        <w:rPr>
          <w:lang w:val="sv-SE"/>
        </w:rPr>
        <w:drawing>
          <wp:inline distT="0" distB="0" distL="0" distR="0" wp14:anchorId="19E51105" wp14:editId="4E490475">
            <wp:extent cx="5486400" cy="597535"/>
            <wp:effectExtent l="0" t="0" r="0" b="0"/>
            <wp:docPr id="507639738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39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A5B8" w14:textId="77777777" w:rsidR="003D22A2" w:rsidRPr="00F953FC" w:rsidRDefault="003D22A2" w:rsidP="003D22A2">
      <w:pPr>
        <w:spacing w:after="0" w:line="240" w:lineRule="auto"/>
        <w:ind w:left="720"/>
        <w:rPr>
          <w:lang w:val="sv-SE"/>
        </w:rPr>
      </w:pPr>
    </w:p>
    <w:p w14:paraId="5428694D" w14:textId="77777777" w:rsidR="00F953FC" w:rsidRDefault="00F953FC" w:rsidP="00F953FC">
      <w:pPr>
        <w:numPr>
          <w:ilvl w:val="0"/>
          <w:numId w:val="20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Slutsats: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hanterar PUT-förfrågningar effektivt och säkerställer att </w:t>
      </w:r>
      <w:proofErr w:type="spellStart"/>
      <w:r w:rsidRPr="00F953FC">
        <w:rPr>
          <w:lang w:val="sv-SE"/>
        </w:rPr>
        <w:t>datan</w:t>
      </w:r>
      <w:proofErr w:type="spellEnd"/>
      <w:r w:rsidRPr="00F953FC">
        <w:rPr>
          <w:lang w:val="sv-SE"/>
        </w:rPr>
        <w:t xml:space="preserve"> är konsekvent uppdaterad.</w:t>
      </w:r>
    </w:p>
    <w:p w14:paraId="3FDF8836" w14:textId="77777777" w:rsidR="00F953FC" w:rsidRDefault="00F953FC" w:rsidP="00F953FC">
      <w:pPr>
        <w:spacing w:after="0" w:line="240" w:lineRule="auto"/>
        <w:ind w:left="720"/>
        <w:rPr>
          <w:b/>
          <w:bCs/>
          <w:lang w:val="sv-SE"/>
        </w:rPr>
      </w:pPr>
    </w:p>
    <w:p w14:paraId="30C34DB3" w14:textId="77777777" w:rsidR="00F953FC" w:rsidRPr="00F953FC" w:rsidRDefault="00F953FC" w:rsidP="00B73655">
      <w:pPr>
        <w:spacing w:after="0" w:line="240" w:lineRule="auto"/>
        <w:rPr>
          <w:lang w:val="sv-SE"/>
        </w:rPr>
      </w:pPr>
    </w:p>
    <w:p w14:paraId="6E0E7B45" w14:textId="77777777" w:rsidR="00F953FC" w:rsidRDefault="00F953FC" w:rsidP="00BF3CBE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t>Automatiskt Testfall 9:</w:t>
      </w:r>
    </w:p>
    <w:p w14:paraId="2D5C8956" w14:textId="5480D8EA" w:rsidR="00F953FC" w:rsidRDefault="00F953FC" w:rsidP="00F953FC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Validate</w:t>
      </w:r>
      <w:proofErr w:type="spellEnd"/>
      <w:r w:rsidRPr="00F953FC">
        <w:rPr>
          <w:b/>
          <w:bCs/>
          <w:lang w:val="sv-SE"/>
        </w:rPr>
        <w:t xml:space="preserve"> POST API </w:t>
      </w:r>
      <w:proofErr w:type="spellStart"/>
      <w:r w:rsidRPr="00F953FC">
        <w:rPr>
          <w:b/>
          <w:bCs/>
          <w:lang w:val="sv-SE"/>
        </w:rPr>
        <w:t>correctly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handles</w:t>
      </w:r>
      <w:proofErr w:type="spellEnd"/>
      <w:r w:rsidRPr="00F953FC">
        <w:rPr>
          <w:b/>
          <w:bCs/>
          <w:lang w:val="sv-SE"/>
        </w:rPr>
        <w:t xml:space="preserve"> different HTTP </w:t>
      </w:r>
      <w:proofErr w:type="spellStart"/>
      <w:r w:rsidRPr="00F953FC">
        <w:rPr>
          <w:b/>
          <w:bCs/>
          <w:lang w:val="sv-SE"/>
        </w:rPr>
        <w:t>methods</w:t>
      </w:r>
      <w:proofErr w:type="spellEnd"/>
      <w:r w:rsidRPr="00F953FC">
        <w:rPr>
          <w:b/>
          <w:bCs/>
          <w:lang w:val="sv-SE"/>
        </w:rPr>
        <w:t xml:space="preserve"> for </w:t>
      </w:r>
      <w:proofErr w:type="spellStart"/>
      <w:r w:rsidRPr="00F953FC">
        <w:rPr>
          <w:b/>
          <w:bCs/>
          <w:lang w:val="sv-SE"/>
        </w:rPr>
        <w:t>each</w:t>
      </w:r>
      <w:proofErr w:type="spellEnd"/>
      <w:r w:rsidRPr="00F953FC">
        <w:rPr>
          <w:b/>
          <w:bCs/>
          <w:lang w:val="sv-SE"/>
        </w:rPr>
        <w:t xml:space="preserve"> endpoint</w:t>
      </w:r>
    </w:p>
    <w:p w14:paraId="7208BE7E" w14:textId="77777777" w:rsidR="00F953FC" w:rsidRPr="00F953FC" w:rsidRDefault="00F953FC" w:rsidP="00F953FC">
      <w:pPr>
        <w:spacing w:after="0" w:line="240" w:lineRule="auto"/>
        <w:rPr>
          <w:lang w:val="sv-SE"/>
        </w:rPr>
      </w:pPr>
    </w:p>
    <w:p w14:paraId="520D8454" w14:textId="77777777" w:rsidR="00F953FC" w:rsidRPr="00F953FC" w:rsidRDefault="00F953FC" w:rsidP="00F953FC">
      <w:pPr>
        <w:numPr>
          <w:ilvl w:val="0"/>
          <w:numId w:val="21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Syfte:</w:t>
      </w:r>
      <w:r w:rsidRPr="00F953FC">
        <w:rPr>
          <w:lang w:val="sv-SE"/>
        </w:rPr>
        <w:t xml:space="preserve"> Att verifiera att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korrekt hanterar POST-förfrågningar för att skapa nya poster och returnerar lämpliga statuskoder och svar.</w:t>
      </w:r>
    </w:p>
    <w:p w14:paraId="6B9A6D6B" w14:textId="77777777" w:rsidR="00F953FC" w:rsidRPr="00F953FC" w:rsidRDefault="00F953FC" w:rsidP="00F953FC">
      <w:pPr>
        <w:numPr>
          <w:ilvl w:val="0"/>
          <w:numId w:val="21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Utförande:</w:t>
      </w:r>
      <w:r w:rsidRPr="00F953FC">
        <w:rPr>
          <w:lang w:val="sv-SE"/>
        </w:rPr>
        <w:t xml:space="preserve"> Skicka en POST-förfrågan till </w:t>
      </w:r>
      <w:r w:rsidRPr="00F953FC">
        <w:rPr>
          <w:b/>
          <w:bCs/>
          <w:lang w:val="sv-SE"/>
        </w:rPr>
        <w:t>http://localhost:3000/api/books</w:t>
      </w:r>
      <w:r w:rsidRPr="00F953FC">
        <w:rPr>
          <w:lang w:val="sv-SE"/>
        </w:rPr>
        <w:t xml:space="preserve"> med nödvändiga data för att skapa en ny bok.</w:t>
      </w:r>
    </w:p>
    <w:p w14:paraId="1E649916" w14:textId="77777777" w:rsidR="00F953FC" w:rsidRPr="00F953FC" w:rsidRDefault="00F953FC" w:rsidP="00F953FC">
      <w:pPr>
        <w:numPr>
          <w:ilvl w:val="0"/>
          <w:numId w:val="21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Förväntade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ska acceptera förfrågan, skapa en ny </w:t>
      </w:r>
      <w:proofErr w:type="spellStart"/>
      <w:r w:rsidRPr="00F953FC">
        <w:rPr>
          <w:lang w:val="sv-SE"/>
        </w:rPr>
        <w:t>bokpost</w:t>
      </w:r>
      <w:proofErr w:type="spellEnd"/>
      <w:r w:rsidRPr="00F953FC">
        <w:rPr>
          <w:lang w:val="sv-SE"/>
        </w:rPr>
        <w:t xml:space="preserve"> och returnera statuskoden 201 </w:t>
      </w:r>
      <w:proofErr w:type="spellStart"/>
      <w:r w:rsidRPr="00F953FC">
        <w:rPr>
          <w:lang w:val="sv-SE"/>
        </w:rPr>
        <w:t>Created</w:t>
      </w:r>
      <w:proofErr w:type="spellEnd"/>
      <w:r w:rsidRPr="00F953FC">
        <w:rPr>
          <w:lang w:val="sv-SE"/>
        </w:rPr>
        <w:t xml:space="preserve"> med detaljer om den skapade boken.</w:t>
      </w:r>
    </w:p>
    <w:p w14:paraId="785771C9" w14:textId="60DF65A4" w:rsidR="003D22A2" w:rsidRDefault="00F953FC" w:rsidP="003D22A2">
      <w:pPr>
        <w:numPr>
          <w:ilvl w:val="0"/>
          <w:numId w:val="21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Faktiska Resultat:</w:t>
      </w:r>
      <w:r w:rsidRPr="00F953FC">
        <w:rPr>
          <w:lang w:val="sv-SE"/>
        </w:rPr>
        <w:t xml:space="preserve"> Ny bok skapades framgångsrikt, och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returnerade 201 </w:t>
      </w:r>
      <w:proofErr w:type="spellStart"/>
      <w:r w:rsidRPr="00F953FC">
        <w:rPr>
          <w:lang w:val="sv-SE"/>
        </w:rPr>
        <w:t>Created</w:t>
      </w:r>
      <w:proofErr w:type="spellEnd"/>
      <w:r w:rsidRPr="00F953FC">
        <w:rPr>
          <w:lang w:val="sv-SE"/>
        </w:rPr>
        <w:t xml:space="preserve"> med information om boken.</w:t>
      </w:r>
    </w:p>
    <w:p w14:paraId="5F506FBB" w14:textId="77777777" w:rsidR="003D22A2" w:rsidRDefault="003D22A2" w:rsidP="003D22A2">
      <w:pPr>
        <w:spacing w:after="0" w:line="240" w:lineRule="auto"/>
        <w:ind w:left="720"/>
        <w:rPr>
          <w:b/>
          <w:bCs/>
          <w:lang w:val="sv-SE"/>
        </w:rPr>
      </w:pPr>
    </w:p>
    <w:p w14:paraId="135A260D" w14:textId="70B53C1E" w:rsidR="003D22A2" w:rsidRDefault="003D22A2" w:rsidP="003D22A2">
      <w:pPr>
        <w:spacing w:after="0" w:line="240" w:lineRule="auto"/>
        <w:ind w:left="720"/>
        <w:rPr>
          <w:lang w:val="sv-SE"/>
        </w:rPr>
      </w:pPr>
      <w:r w:rsidRPr="003D22A2">
        <w:rPr>
          <w:lang w:val="sv-SE"/>
        </w:rPr>
        <w:drawing>
          <wp:inline distT="0" distB="0" distL="0" distR="0" wp14:anchorId="73D04BC6" wp14:editId="05C7114A">
            <wp:extent cx="5486400" cy="657860"/>
            <wp:effectExtent l="0" t="0" r="0" b="8890"/>
            <wp:docPr id="1886323965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3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EA54" w14:textId="77777777" w:rsidR="003D22A2" w:rsidRPr="003D22A2" w:rsidRDefault="003D22A2" w:rsidP="003D22A2">
      <w:pPr>
        <w:spacing w:after="0" w:line="240" w:lineRule="auto"/>
        <w:ind w:left="720"/>
        <w:rPr>
          <w:lang w:val="sv-SE"/>
        </w:rPr>
      </w:pPr>
    </w:p>
    <w:p w14:paraId="18AE11C9" w14:textId="77777777" w:rsidR="00F953FC" w:rsidRDefault="00F953FC" w:rsidP="00F953FC">
      <w:pPr>
        <w:numPr>
          <w:ilvl w:val="0"/>
          <w:numId w:val="21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Slutsats: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API:ets</w:t>
      </w:r>
      <w:proofErr w:type="spellEnd"/>
      <w:r w:rsidRPr="00F953FC">
        <w:rPr>
          <w:lang w:val="sv-SE"/>
        </w:rPr>
        <w:t xml:space="preserve"> funktion för att hantera POST-förfrågningar verifieras som robust och korrekt.</w:t>
      </w:r>
    </w:p>
    <w:p w14:paraId="448A32C6" w14:textId="77777777" w:rsidR="00F953FC" w:rsidRDefault="00F953FC" w:rsidP="00F953FC">
      <w:pPr>
        <w:spacing w:after="0" w:line="240" w:lineRule="auto"/>
        <w:rPr>
          <w:lang w:val="sv-SE"/>
        </w:rPr>
      </w:pPr>
    </w:p>
    <w:p w14:paraId="6F3EA4CE" w14:textId="77777777" w:rsidR="00F953FC" w:rsidRDefault="00F953FC" w:rsidP="00F953FC">
      <w:pPr>
        <w:spacing w:after="0" w:line="240" w:lineRule="auto"/>
        <w:rPr>
          <w:lang w:val="sv-SE"/>
        </w:rPr>
      </w:pPr>
    </w:p>
    <w:p w14:paraId="2FD5883E" w14:textId="77777777" w:rsidR="00BF3CBE" w:rsidRDefault="00BF3CBE" w:rsidP="00F953FC">
      <w:pPr>
        <w:spacing w:after="0" w:line="240" w:lineRule="auto"/>
        <w:rPr>
          <w:lang w:val="sv-SE"/>
        </w:rPr>
      </w:pPr>
    </w:p>
    <w:p w14:paraId="60E9C439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0AA18625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374C4CFB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69C9449D" w14:textId="77777777" w:rsidR="00594C44" w:rsidRDefault="00594C44" w:rsidP="00F953FC">
      <w:pPr>
        <w:spacing w:after="0" w:line="240" w:lineRule="auto"/>
        <w:rPr>
          <w:lang w:val="sv-SE"/>
        </w:rPr>
      </w:pPr>
    </w:p>
    <w:p w14:paraId="65AD930D" w14:textId="77777777" w:rsidR="00BF3CBE" w:rsidRDefault="00BF3CBE" w:rsidP="00F953FC">
      <w:pPr>
        <w:spacing w:after="0" w:line="240" w:lineRule="auto"/>
        <w:rPr>
          <w:lang w:val="sv-SE"/>
        </w:rPr>
      </w:pPr>
    </w:p>
    <w:p w14:paraId="4EEF4F8E" w14:textId="77777777" w:rsidR="00BF3CBE" w:rsidRPr="00F953FC" w:rsidRDefault="00BF3CBE" w:rsidP="00F953FC">
      <w:pPr>
        <w:spacing w:after="0" w:line="240" w:lineRule="auto"/>
        <w:rPr>
          <w:lang w:val="sv-SE"/>
        </w:rPr>
      </w:pPr>
    </w:p>
    <w:p w14:paraId="48AC369C" w14:textId="11B7D3F2" w:rsidR="00F953FC" w:rsidRDefault="00F953FC" w:rsidP="00BF3CBE">
      <w:pPr>
        <w:spacing w:after="0" w:line="240" w:lineRule="auto"/>
        <w:rPr>
          <w:b/>
          <w:bCs/>
          <w:lang w:val="sv-SE"/>
        </w:rPr>
      </w:pPr>
      <w:r w:rsidRPr="00F953FC">
        <w:rPr>
          <w:b/>
          <w:bCs/>
          <w:lang w:val="sv-SE"/>
        </w:rPr>
        <w:t>Automatiskt Testfall 10:</w:t>
      </w:r>
    </w:p>
    <w:p w14:paraId="68ED0F87" w14:textId="3C9C0658" w:rsidR="00F953FC" w:rsidRDefault="00F953FC" w:rsidP="00F953FC">
      <w:pPr>
        <w:spacing w:after="0" w:line="240" w:lineRule="auto"/>
        <w:rPr>
          <w:b/>
          <w:bCs/>
          <w:lang w:val="sv-SE"/>
        </w:rPr>
      </w:pPr>
      <w:proofErr w:type="spellStart"/>
      <w:r w:rsidRPr="00F953FC">
        <w:rPr>
          <w:b/>
          <w:bCs/>
          <w:lang w:val="sv-SE"/>
        </w:rPr>
        <w:t>Validate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performance</w:t>
      </w:r>
      <w:proofErr w:type="spellEnd"/>
      <w:r w:rsidRPr="00F953FC">
        <w:rPr>
          <w:b/>
          <w:bCs/>
          <w:lang w:val="sv-SE"/>
        </w:rPr>
        <w:t xml:space="preserve"> test </w:t>
      </w:r>
      <w:proofErr w:type="spellStart"/>
      <w:r w:rsidRPr="00F953FC">
        <w:rPr>
          <w:b/>
          <w:bCs/>
          <w:lang w:val="sv-SE"/>
        </w:rPr>
        <w:t>that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simulates</w:t>
      </w:r>
      <w:proofErr w:type="spellEnd"/>
      <w:r w:rsidRPr="00F953FC">
        <w:rPr>
          <w:b/>
          <w:bCs/>
          <w:lang w:val="sv-SE"/>
        </w:rPr>
        <w:t xml:space="preserve"> a </w:t>
      </w:r>
      <w:proofErr w:type="spellStart"/>
      <w:r w:rsidRPr="00F953FC">
        <w:rPr>
          <w:b/>
          <w:bCs/>
          <w:lang w:val="sv-SE"/>
        </w:rPr>
        <w:t>large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number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of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users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making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requests</w:t>
      </w:r>
      <w:proofErr w:type="spellEnd"/>
      <w:r w:rsidRPr="00F953FC">
        <w:rPr>
          <w:b/>
          <w:bCs/>
          <w:lang w:val="sv-SE"/>
        </w:rPr>
        <w:t xml:space="preserve"> </w:t>
      </w:r>
      <w:proofErr w:type="spellStart"/>
      <w:r w:rsidRPr="00F953FC">
        <w:rPr>
          <w:b/>
          <w:bCs/>
          <w:lang w:val="sv-SE"/>
        </w:rPr>
        <w:t>simultaneously</w:t>
      </w:r>
      <w:proofErr w:type="spellEnd"/>
    </w:p>
    <w:p w14:paraId="6D58BB09" w14:textId="77777777" w:rsidR="00F953FC" w:rsidRPr="00F953FC" w:rsidRDefault="00F953FC" w:rsidP="00F953FC">
      <w:pPr>
        <w:spacing w:after="0" w:line="240" w:lineRule="auto"/>
        <w:rPr>
          <w:lang w:val="sv-SE"/>
        </w:rPr>
      </w:pPr>
    </w:p>
    <w:p w14:paraId="6979A121" w14:textId="77777777" w:rsidR="00F953FC" w:rsidRDefault="00F953FC" w:rsidP="00F953FC">
      <w:pPr>
        <w:numPr>
          <w:ilvl w:val="0"/>
          <w:numId w:val="22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Syfte:</w:t>
      </w:r>
      <w:r w:rsidRPr="00F953FC">
        <w:rPr>
          <w:lang w:val="sv-SE"/>
        </w:rPr>
        <w:t xml:space="preserve"> Att testa </w:t>
      </w:r>
      <w:proofErr w:type="spellStart"/>
      <w:r w:rsidRPr="00F953FC">
        <w:rPr>
          <w:lang w:val="sv-SE"/>
        </w:rPr>
        <w:t>API:ets</w:t>
      </w:r>
      <w:proofErr w:type="spellEnd"/>
      <w:r w:rsidRPr="00F953FC">
        <w:rPr>
          <w:lang w:val="sv-SE"/>
        </w:rPr>
        <w:t xml:space="preserve"> prestanda under tung belastning genom att simulera ett stort antal samtidiga förfrågningar.</w:t>
      </w:r>
    </w:p>
    <w:p w14:paraId="16C48C3F" w14:textId="77777777" w:rsidR="003D22A2" w:rsidRPr="00F953FC" w:rsidRDefault="003D22A2" w:rsidP="003D22A2">
      <w:pPr>
        <w:spacing w:after="0" w:line="240" w:lineRule="auto"/>
        <w:ind w:left="720"/>
        <w:rPr>
          <w:lang w:val="sv-SE"/>
        </w:rPr>
      </w:pPr>
    </w:p>
    <w:p w14:paraId="7A276F30" w14:textId="1D2DF9F5" w:rsidR="00F953FC" w:rsidRPr="00F953FC" w:rsidRDefault="00F953FC" w:rsidP="00F953FC">
      <w:pPr>
        <w:numPr>
          <w:ilvl w:val="0"/>
          <w:numId w:val="22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Utförande:</w:t>
      </w:r>
      <w:r w:rsidRPr="00F953FC">
        <w:rPr>
          <w:lang w:val="sv-SE"/>
        </w:rPr>
        <w:t xml:space="preserve"> Använd</w:t>
      </w:r>
      <w:r w:rsidR="003D22A2">
        <w:rPr>
          <w:lang w:val="sv-SE"/>
        </w:rPr>
        <w:t xml:space="preserve">e </w:t>
      </w:r>
      <w:r w:rsidRPr="00F953FC">
        <w:rPr>
          <w:lang w:val="sv-SE"/>
        </w:rPr>
        <w:t xml:space="preserve">verktyg Postman för att skicka samtidiga GET-förfrågningar till </w:t>
      </w:r>
      <w:r w:rsidRPr="00F953FC">
        <w:rPr>
          <w:b/>
          <w:bCs/>
          <w:lang w:val="sv-SE"/>
        </w:rPr>
        <w:t>http://localhost:3000/api/books</w:t>
      </w:r>
      <w:r w:rsidRPr="00F953FC">
        <w:rPr>
          <w:lang w:val="sv-SE"/>
        </w:rPr>
        <w:t>.</w:t>
      </w:r>
    </w:p>
    <w:p w14:paraId="55E17C79" w14:textId="77777777" w:rsidR="00F953FC" w:rsidRDefault="00F953FC" w:rsidP="00F953FC">
      <w:pPr>
        <w:numPr>
          <w:ilvl w:val="0"/>
          <w:numId w:val="22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Förväntade Resultat: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</w:t>
      </w:r>
      <w:proofErr w:type="spellEnd"/>
      <w:r w:rsidRPr="00F953FC">
        <w:rPr>
          <w:lang w:val="sv-SE"/>
        </w:rPr>
        <w:t xml:space="preserve"> ska hantera den höga belastningen effektivt utan signifikant prestandaförlust eller fel.</w:t>
      </w:r>
    </w:p>
    <w:p w14:paraId="72C21A19" w14:textId="77777777" w:rsidR="003D22A2" w:rsidRPr="00F953FC" w:rsidRDefault="003D22A2" w:rsidP="00F953FC">
      <w:pPr>
        <w:numPr>
          <w:ilvl w:val="0"/>
          <w:numId w:val="22"/>
        </w:numPr>
        <w:spacing w:after="0" w:line="240" w:lineRule="auto"/>
        <w:rPr>
          <w:lang w:val="sv-SE"/>
        </w:rPr>
      </w:pPr>
    </w:p>
    <w:p w14:paraId="4671077F" w14:textId="509ADBD8" w:rsidR="00F953FC" w:rsidRPr="003D22A2" w:rsidRDefault="00F953FC" w:rsidP="006A6C82">
      <w:pPr>
        <w:numPr>
          <w:ilvl w:val="0"/>
          <w:numId w:val="22"/>
        </w:numPr>
        <w:spacing w:after="0" w:line="240" w:lineRule="auto"/>
        <w:rPr>
          <w:lang w:val="sv-SE"/>
        </w:rPr>
      </w:pPr>
      <w:r w:rsidRPr="003D22A2">
        <w:rPr>
          <w:b/>
          <w:bCs/>
          <w:lang w:val="sv-SE"/>
        </w:rPr>
        <w:t>Faktiska Resultat:</w:t>
      </w:r>
      <w:r w:rsidRPr="003D22A2">
        <w:rPr>
          <w:lang w:val="sv-SE"/>
        </w:rPr>
        <w:t xml:space="preserve"> </w:t>
      </w:r>
      <w:proofErr w:type="spellStart"/>
      <w:r w:rsidRPr="003D22A2">
        <w:rPr>
          <w:lang w:val="sv-SE"/>
        </w:rPr>
        <w:t>API:et</w:t>
      </w:r>
      <w:proofErr w:type="spellEnd"/>
      <w:r w:rsidRPr="003D22A2">
        <w:rPr>
          <w:lang w:val="sv-SE"/>
        </w:rPr>
        <w:t xml:space="preserve"> </w:t>
      </w:r>
      <w:r w:rsidR="003D22A2" w:rsidRPr="003D22A2">
        <w:rPr>
          <w:lang w:val="sv-SE"/>
        </w:rPr>
        <w:t xml:space="preserve">hanterade inte alla </w:t>
      </w:r>
      <w:r w:rsidR="003D22A2">
        <w:rPr>
          <w:lang w:val="sv-SE"/>
        </w:rPr>
        <w:t>förfrågningar korrekt</w:t>
      </w:r>
    </w:p>
    <w:p w14:paraId="7E5D4A97" w14:textId="77777777" w:rsidR="003D22A2" w:rsidRDefault="003D22A2" w:rsidP="00F953FC">
      <w:pPr>
        <w:numPr>
          <w:ilvl w:val="0"/>
          <w:numId w:val="22"/>
        </w:numPr>
        <w:spacing w:after="0" w:line="240" w:lineRule="auto"/>
        <w:rPr>
          <w:lang w:val="sv-SE"/>
        </w:rPr>
      </w:pPr>
    </w:p>
    <w:p w14:paraId="047253F6" w14:textId="5326E473" w:rsidR="003D22A2" w:rsidRDefault="003D22A2" w:rsidP="00F953FC">
      <w:pPr>
        <w:numPr>
          <w:ilvl w:val="0"/>
          <w:numId w:val="22"/>
        </w:numPr>
        <w:spacing w:after="0" w:line="240" w:lineRule="auto"/>
        <w:rPr>
          <w:lang w:val="sv-SE"/>
        </w:rPr>
      </w:pPr>
      <w:r w:rsidRPr="003D22A2">
        <w:rPr>
          <w:lang w:val="sv-SE"/>
        </w:rPr>
        <w:drawing>
          <wp:inline distT="0" distB="0" distL="0" distR="0" wp14:anchorId="1616F250" wp14:editId="34A9317F">
            <wp:extent cx="5486400" cy="514350"/>
            <wp:effectExtent l="0" t="0" r="0" b="0"/>
            <wp:docPr id="7658258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2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72DA" w14:textId="77777777" w:rsidR="003D22A2" w:rsidRDefault="003D22A2" w:rsidP="003D22A2">
      <w:pPr>
        <w:spacing w:after="0" w:line="240" w:lineRule="auto"/>
        <w:rPr>
          <w:lang w:val="sv-SE"/>
        </w:rPr>
      </w:pPr>
    </w:p>
    <w:p w14:paraId="31204DAA" w14:textId="77777777" w:rsidR="003D22A2" w:rsidRPr="00F953FC" w:rsidRDefault="003D22A2" w:rsidP="003D22A2">
      <w:pPr>
        <w:spacing w:after="0" w:line="240" w:lineRule="auto"/>
        <w:rPr>
          <w:lang w:val="sv-SE"/>
        </w:rPr>
      </w:pPr>
    </w:p>
    <w:p w14:paraId="79396F4C" w14:textId="49F0E905" w:rsidR="00F953FC" w:rsidRPr="00F953FC" w:rsidRDefault="00F953FC" w:rsidP="00F953FC">
      <w:pPr>
        <w:numPr>
          <w:ilvl w:val="0"/>
          <w:numId w:val="22"/>
        </w:numPr>
        <w:spacing w:after="0" w:line="240" w:lineRule="auto"/>
        <w:rPr>
          <w:lang w:val="sv-SE"/>
        </w:rPr>
      </w:pPr>
      <w:r w:rsidRPr="00F953FC">
        <w:rPr>
          <w:b/>
          <w:bCs/>
          <w:lang w:val="sv-SE"/>
        </w:rPr>
        <w:t>Slutsats:</w:t>
      </w:r>
      <w:r w:rsidRPr="00F953FC">
        <w:rPr>
          <w:lang w:val="sv-SE"/>
        </w:rPr>
        <w:t xml:space="preserve"> </w:t>
      </w:r>
      <w:proofErr w:type="spellStart"/>
      <w:r w:rsidRPr="00F953FC">
        <w:rPr>
          <w:lang w:val="sv-SE"/>
        </w:rPr>
        <w:t>API:ets</w:t>
      </w:r>
      <w:proofErr w:type="spellEnd"/>
      <w:r w:rsidRPr="00F953FC">
        <w:rPr>
          <w:lang w:val="sv-SE"/>
        </w:rPr>
        <w:t xml:space="preserve"> skalbarhet och förmåga att hantera hög trafik </w:t>
      </w:r>
      <w:r w:rsidR="003D22A2">
        <w:rPr>
          <w:lang w:val="sv-SE"/>
        </w:rPr>
        <w:t>behöver förbättras</w:t>
      </w:r>
      <w:r w:rsidRPr="00F953FC">
        <w:rPr>
          <w:lang w:val="sv-SE"/>
        </w:rPr>
        <w:t>.</w:t>
      </w:r>
    </w:p>
    <w:p w14:paraId="0E535AC0" w14:textId="63DF2CAC" w:rsidR="008D79A8" w:rsidRDefault="008D79A8" w:rsidP="00F953FC">
      <w:pPr>
        <w:spacing w:after="0" w:line="240" w:lineRule="auto"/>
      </w:pPr>
    </w:p>
    <w:p w14:paraId="7D80AD29" w14:textId="77777777" w:rsidR="00BF3CBE" w:rsidRDefault="00BF3CBE" w:rsidP="00F953FC">
      <w:pPr>
        <w:spacing w:after="0" w:line="240" w:lineRule="auto"/>
      </w:pPr>
    </w:p>
    <w:p w14:paraId="64B13D59" w14:textId="77777777" w:rsidR="00BF3CBE" w:rsidRDefault="00BF3CBE" w:rsidP="00F953FC">
      <w:pPr>
        <w:spacing w:after="0" w:line="240" w:lineRule="auto"/>
      </w:pPr>
    </w:p>
    <w:p w14:paraId="4597BFBF" w14:textId="77777777" w:rsidR="00BF3CBE" w:rsidRDefault="00BF3CBE" w:rsidP="00F953FC">
      <w:pPr>
        <w:spacing w:after="0" w:line="240" w:lineRule="auto"/>
      </w:pPr>
    </w:p>
    <w:p w14:paraId="19558185" w14:textId="77777777" w:rsidR="00BF3CBE" w:rsidRDefault="00BF3CBE" w:rsidP="00F953FC">
      <w:pPr>
        <w:spacing w:after="0" w:line="240" w:lineRule="auto"/>
      </w:pPr>
    </w:p>
    <w:p w14:paraId="2F3DAFD7" w14:textId="77777777" w:rsidR="00B73655" w:rsidRDefault="00B73655" w:rsidP="00F953FC">
      <w:pPr>
        <w:spacing w:after="0" w:line="240" w:lineRule="auto"/>
      </w:pPr>
    </w:p>
    <w:p w14:paraId="5CAF357C" w14:textId="77777777" w:rsidR="00B73655" w:rsidRDefault="00B73655" w:rsidP="00F953FC">
      <w:pPr>
        <w:spacing w:after="0" w:line="240" w:lineRule="auto"/>
      </w:pPr>
    </w:p>
    <w:p w14:paraId="49E7716A" w14:textId="77777777" w:rsidR="00B73655" w:rsidRDefault="00B73655" w:rsidP="00F953FC">
      <w:pPr>
        <w:spacing w:after="0" w:line="240" w:lineRule="auto"/>
      </w:pPr>
    </w:p>
    <w:p w14:paraId="6BCDF60E" w14:textId="77777777" w:rsidR="00B73655" w:rsidRDefault="00B73655" w:rsidP="00F953FC">
      <w:pPr>
        <w:spacing w:after="0" w:line="240" w:lineRule="auto"/>
      </w:pPr>
    </w:p>
    <w:p w14:paraId="67C9C438" w14:textId="77777777" w:rsidR="00B73655" w:rsidRDefault="00B73655" w:rsidP="00F953FC">
      <w:pPr>
        <w:spacing w:after="0" w:line="240" w:lineRule="auto"/>
      </w:pPr>
    </w:p>
    <w:p w14:paraId="497FD6D7" w14:textId="77777777" w:rsidR="00B73655" w:rsidRDefault="00B73655" w:rsidP="00F953FC">
      <w:pPr>
        <w:spacing w:after="0" w:line="240" w:lineRule="auto"/>
      </w:pPr>
    </w:p>
    <w:p w14:paraId="6A28B775" w14:textId="77777777" w:rsidR="00B73655" w:rsidRDefault="00B73655" w:rsidP="00F953FC">
      <w:pPr>
        <w:spacing w:after="0" w:line="240" w:lineRule="auto"/>
      </w:pPr>
    </w:p>
    <w:p w14:paraId="6BB95402" w14:textId="77777777" w:rsidR="00B73655" w:rsidRDefault="00B73655" w:rsidP="00F953FC">
      <w:pPr>
        <w:spacing w:after="0" w:line="240" w:lineRule="auto"/>
      </w:pPr>
    </w:p>
    <w:p w14:paraId="772B21CD" w14:textId="77777777" w:rsidR="00B73655" w:rsidRDefault="00B73655" w:rsidP="00F953FC">
      <w:pPr>
        <w:spacing w:after="0" w:line="240" w:lineRule="auto"/>
      </w:pPr>
    </w:p>
    <w:p w14:paraId="7C173C3F" w14:textId="77777777" w:rsidR="00B73655" w:rsidRDefault="00B73655" w:rsidP="00F953FC">
      <w:pPr>
        <w:spacing w:after="0" w:line="240" w:lineRule="auto"/>
      </w:pPr>
    </w:p>
    <w:p w14:paraId="210E871A" w14:textId="77777777" w:rsidR="00B73655" w:rsidRDefault="00B73655" w:rsidP="00F953FC">
      <w:pPr>
        <w:spacing w:after="0" w:line="240" w:lineRule="auto"/>
      </w:pPr>
    </w:p>
    <w:p w14:paraId="4F97F25C" w14:textId="77777777" w:rsidR="00B73655" w:rsidRDefault="00B73655" w:rsidP="00F953FC">
      <w:pPr>
        <w:spacing w:after="0" w:line="240" w:lineRule="auto"/>
      </w:pPr>
    </w:p>
    <w:p w14:paraId="23DE5EA4" w14:textId="77777777" w:rsidR="00B73655" w:rsidRDefault="00B73655" w:rsidP="00F953FC">
      <w:pPr>
        <w:spacing w:after="0" w:line="240" w:lineRule="auto"/>
      </w:pPr>
    </w:p>
    <w:p w14:paraId="797488FC" w14:textId="77777777" w:rsidR="00B73655" w:rsidRDefault="00B73655" w:rsidP="00F953FC">
      <w:pPr>
        <w:spacing w:after="0" w:line="240" w:lineRule="auto"/>
      </w:pPr>
    </w:p>
    <w:p w14:paraId="610626D8" w14:textId="77777777" w:rsidR="00B73655" w:rsidRDefault="00B73655" w:rsidP="00F953FC">
      <w:pPr>
        <w:spacing w:after="0" w:line="240" w:lineRule="auto"/>
      </w:pPr>
    </w:p>
    <w:p w14:paraId="46584C99" w14:textId="77777777" w:rsidR="00B73655" w:rsidRDefault="00B73655" w:rsidP="00F953FC">
      <w:pPr>
        <w:spacing w:after="0" w:line="240" w:lineRule="auto"/>
      </w:pPr>
    </w:p>
    <w:p w14:paraId="67C244A2" w14:textId="77777777" w:rsidR="00B73655" w:rsidRDefault="00B73655" w:rsidP="00F953FC">
      <w:pPr>
        <w:spacing w:after="0" w:line="240" w:lineRule="auto"/>
      </w:pPr>
    </w:p>
    <w:p w14:paraId="1FC53AED" w14:textId="77777777" w:rsidR="00B73655" w:rsidRDefault="00B73655" w:rsidP="00F953FC">
      <w:pPr>
        <w:spacing w:after="0" w:line="240" w:lineRule="auto"/>
      </w:pPr>
    </w:p>
    <w:p w14:paraId="773B410C" w14:textId="77777777" w:rsidR="00B73655" w:rsidRDefault="00B73655" w:rsidP="00F953FC">
      <w:pPr>
        <w:spacing w:after="0" w:line="240" w:lineRule="auto"/>
      </w:pPr>
    </w:p>
    <w:p w14:paraId="7A342EC0" w14:textId="77777777" w:rsidR="00B73655" w:rsidRDefault="00B73655" w:rsidP="00F953FC">
      <w:pPr>
        <w:spacing w:after="0" w:line="240" w:lineRule="auto"/>
      </w:pPr>
    </w:p>
    <w:p w14:paraId="767EBD7D" w14:textId="77777777" w:rsidR="00B73655" w:rsidRDefault="00B73655" w:rsidP="00F953FC">
      <w:pPr>
        <w:spacing w:after="0" w:line="240" w:lineRule="auto"/>
      </w:pPr>
    </w:p>
    <w:p w14:paraId="45AFF871" w14:textId="77777777" w:rsidR="00B73655" w:rsidRDefault="00B73655" w:rsidP="00F953FC">
      <w:pPr>
        <w:spacing w:after="0" w:line="240" w:lineRule="auto"/>
      </w:pPr>
    </w:p>
    <w:p w14:paraId="0762F9FD" w14:textId="77777777" w:rsidR="00B73655" w:rsidRDefault="00B73655" w:rsidP="00F953FC">
      <w:pPr>
        <w:spacing w:after="0" w:line="240" w:lineRule="auto"/>
      </w:pPr>
    </w:p>
    <w:p w14:paraId="07D8B160" w14:textId="77777777" w:rsidR="00B73655" w:rsidRDefault="00B73655" w:rsidP="00F953FC">
      <w:pPr>
        <w:spacing w:after="0" w:line="240" w:lineRule="auto"/>
      </w:pPr>
    </w:p>
    <w:p w14:paraId="15B79077" w14:textId="77777777" w:rsidR="00BF3CBE" w:rsidRDefault="00BF3CBE" w:rsidP="00F953FC">
      <w:pPr>
        <w:spacing w:after="0" w:line="240" w:lineRule="auto"/>
      </w:pPr>
    </w:p>
    <w:p w14:paraId="5A5D3E61" w14:textId="77777777" w:rsidR="004051E7" w:rsidRPr="004051E7" w:rsidRDefault="004051E7" w:rsidP="004051E7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r w:rsidRPr="004051E7">
        <w:rPr>
          <w:b/>
          <w:bCs/>
          <w:sz w:val="32"/>
          <w:szCs w:val="32"/>
          <w:lang w:val="sv-SE"/>
        </w:rPr>
        <w:t>Manuella Testfall</w:t>
      </w:r>
    </w:p>
    <w:p w14:paraId="1A236760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7CAA18BE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3E9CC698" w14:textId="5B418C24" w:rsidR="00594C44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 xml:space="preserve">Manuellt Testfall 1: </w:t>
      </w:r>
    </w:p>
    <w:p w14:paraId="462EFE35" w14:textId="7A9B9B2B" w:rsidR="004051E7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>Validera GET-förfrågningar för böcker - 200 OK</w:t>
      </w:r>
    </w:p>
    <w:p w14:paraId="60DE931F" w14:textId="77777777" w:rsidR="00594C44" w:rsidRPr="004051E7" w:rsidRDefault="00594C44" w:rsidP="004051E7">
      <w:pPr>
        <w:spacing w:after="0" w:line="240" w:lineRule="auto"/>
        <w:rPr>
          <w:lang w:val="sv-SE"/>
        </w:rPr>
      </w:pPr>
    </w:p>
    <w:p w14:paraId="13DB1178" w14:textId="77777777" w:rsidR="004051E7" w:rsidRPr="004051E7" w:rsidRDefault="004051E7" w:rsidP="004051E7">
      <w:pPr>
        <w:numPr>
          <w:ilvl w:val="0"/>
          <w:numId w:val="32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Syfte:</w:t>
      </w:r>
      <w:r w:rsidRPr="004051E7">
        <w:rPr>
          <w:lang w:val="sv-SE"/>
        </w:rPr>
        <w:t xml:space="preserve"> Att verifiera att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returnerar korrekt HTTP-statuskod (200 OK) för en korrekt formulerad GET-förfrågan.</w:t>
      </w:r>
    </w:p>
    <w:p w14:paraId="5639F6BE" w14:textId="77777777" w:rsidR="004051E7" w:rsidRPr="004051E7" w:rsidRDefault="004051E7" w:rsidP="004051E7">
      <w:pPr>
        <w:numPr>
          <w:ilvl w:val="0"/>
          <w:numId w:val="32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Utförande:</w:t>
      </w:r>
    </w:p>
    <w:p w14:paraId="08BBC22D" w14:textId="77777777" w:rsidR="004051E7" w:rsidRPr="004051E7" w:rsidRDefault="004051E7" w:rsidP="004051E7">
      <w:pPr>
        <w:numPr>
          <w:ilvl w:val="1"/>
          <w:numId w:val="32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Skicka en GET-förfrågan till </w:t>
      </w:r>
      <w:r w:rsidRPr="004051E7">
        <w:rPr>
          <w:b/>
          <w:bCs/>
          <w:lang w:val="sv-SE"/>
        </w:rPr>
        <w:t xml:space="preserve">http://localhost:3000/api/books?name=Awesome Steel </w:t>
      </w:r>
      <w:proofErr w:type="spellStart"/>
      <w:r w:rsidRPr="004051E7">
        <w:rPr>
          <w:b/>
          <w:bCs/>
          <w:lang w:val="sv-SE"/>
        </w:rPr>
        <w:t>Chair</w:t>
      </w:r>
      <w:proofErr w:type="spellEnd"/>
      <w:r w:rsidRPr="004051E7">
        <w:rPr>
          <w:b/>
          <w:bCs/>
          <w:lang w:val="sv-SE"/>
        </w:rPr>
        <w:t xml:space="preserve"> 1</w:t>
      </w:r>
      <w:r w:rsidRPr="004051E7">
        <w:rPr>
          <w:lang w:val="sv-SE"/>
        </w:rPr>
        <w:t xml:space="preserve"> med nödvändiga parametrar.</w:t>
      </w:r>
    </w:p>
    <w:p w14:paraId="2614E216" w14:textId="77777777" w:rsidR="004051E7" w:rsidRPr="004051E7" w:rsidRDefault="004051E7" w:rsidP="004051E7">
      <w:pPr>
        <w:numPr>
          <w:ilvl w:val="1"/>
          <w:numId w:val="32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>Observera svaret från servern.</w:t>
      </w:r>
    </w:p>
    <w:p w14:paraId="0A322024" w14:textId="77777777" w:rsidR="004051E7" w:rsidRDefault="004051E7" w:rsidP="004051E7">
      <w:pPr>
        <w:numPr>
          <w:ilvl w:val="0"/>
          <w:numId w:val="32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Förväntade Resultat:</w:t>
      </w:r>
      <w:r w:rsidRPr="004051E7">
        <w:rPr>
          <w:lang w:val="sv-SE"/>
        </w:rPr>
        <w:t xml:space="preserve">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ska returnera 200 OK med korrekt dataformat och innehåll som överensstämmer med databasens poster.</w:t>
      </w:r>
    </w:p>
    <w:p w14:paraId="5D204BC4" w14:textId="77777777" w:rsidR="00B73655" w:rsidRPr="004051E7" w:rsidRDefault="00B73655" w:rsidP="00B73655">
      <w:pPr>
        <w:spacing w:after="0" w:line="240" w:lineRule="auto"/>
        <w:ind w:left="720"/>
        <w:rPr>
          <w:lang w:val="sv-SE"/>
        </w:rPr>
      </w:pPr>
    </w:p>
    <w:p w14:paraId="4007B6C2" w14:textId="6A26DA07" w:rsidR="004051E7" w:rsidRDefault="004051E7" w:rsidP="004051E7">
      <w:pPr>
        <w:numPr>
          <w:ilvl w:val="0"/>
          <w:numId w:val="32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Faktiska Resultat:</w:t>
      </w:r>
      <w:r w:rsidRPr="004051E7">
        <w:rPr>
          <w:lang w:val="sv-SE"/>
        </w:rPr>
        <w:t xml:space="preserve"> </w:t>
      </w:r>
    </w:p>
    <w:p w14:paraId="2CDFBB8A" w14:textId="77777777" w:rsidR="00B73655" w:rsidRDefault="00B73655" w:rsidP="00B73655">
      <w:pPr>
        <w:spacing w:after="0" w:line="240" w:lineRule="auto"/>
        <w:ind w:left="720"/>
        <w:rPr>
          <w:lang w:val="sv-SE"/>
        </w:rPr>
      </w:pPr>
    </w:p>
    <w:p w14:paraId="31820271" w14:textId="7B752FC3" w:rsidR="0024168E" w:rsidRPr="004051E7" w:rsidRDefault="0024168E" w:rsidP="0024168E">
      <w:pPr>
        <w:spacing w:after="0" w:line="240" w:lineRule="auto"/>
        <w:ind w:left="720"/>
        <w:rPr>
          <w:lang w:val="sv-SE"/>
        </w:rPr>
      </w:pPr>
      <w:r w:rsidRPr="0024168E">
        <w:rPr>
          <w:lang w:val="sv-SE"/>
        </w:rPr>
        <w:drawing>
          <wp:inline distT="0" distB="0" distL="0" distR="0" wp14:anchorId="59B63AE2" wp14:editId="3EFDD16F">
            <wp:extent cx="5325218" cy="2943636"/>
            <wp:effectExtent l="0" t="0" r="0" b="9525"/>
            <wp:docPr id="1904988250" name="Bildobjekt 1" descr="En bild som visar text, programvara, skärm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88250" name="Bildobjekt 1" descr="En bild som visar text, programvara, skärm, nummer&#10;&#10;Automatiskt genererad beskrivn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F45E" w14:textId="77777777" w:rsidR="004051E7" w:rsidRDefault="004051E7" w:rsidP="004051E7">
      <w:pPr>
        <w:numPr>
          <w:ilvl w:val="0"/>
          <w:numId w:val="32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Slutsats:</w:t>
      </w:r>
      <w:r w:rsidRPr="004051E7">
        <w:rPr>
          <w:lang w:val="sv-SE"/>
        </w:rPr>
        <w:t xml:space="preserve"> Utvärdera om resultaten överensstämmer med de förväntade resultaten och dokumentera eventuella avvikelser.</w:t>
      </w:r>
    </w:p>
    <w:p w14:paraId="68FC1977" w14:textId="77777777" w:rsidR="004051E7" w:rsidRDefault="004051E7" w:rsidP="004051E7">
      <w:pPr>
        <w:spacing w:after="0" w:line="240" w:lineRule="auto"/>
        <w:ind w:left="720"/>
        <w:rPr>
          <w:lang w:val="sv-SE"/>
        </w:rPr>
      </w:pPr>
    </w:p>
    <w:p w14:paraId="6911CEB0" w14:textId="77777777" w:rsidR="004051E7" w:rsidRDefault="004051E7" w:rsidP="004051E7">
      <w:pPr>
        <w:spacing w:after="0" w:line="240" w:lineRule="auto"/>
        <w:ind w:left="720"/>
        <w:rPr>
          <w:lang w:val="sv-SE"/>
        </w:rPr>
      </w:pPr>
    </w:p>
    <w:p w14:paraId="45F86827" w14:textId="77777777" w:rsidR="00594C44" w:rsidRDefault="00594C44" w:rsidP="004051E7">
      <w:pPr>
        <w:spacing w:after="0" w:line="240" w:lineRule="auto"/>
        <w:ind w:left="720"/>
        <w:rPr>
          <w:lang w:val="sv-SE"/>
        </w:rPr>
      </w:pPr>
    </w:p>
    <w:p w14:paraId="22AB40B2" w14:textId="77777777" w:rsidR="00594C44" w:rsidRDefault="00594C44" w:rsidP="004051E7">
      <w:pPr>
        <w:spacing w:after="0" w:line="240" w:lineRule="auto"/>
        <w:ind w:left="720"/>
        <w:rPr>
          <w:lang w:val="sv-SE"/>
        </w:rPr>
      </w:pPr>
    </w:p>
    <w:p w14:paraId="3A57B417" w14:textId="77777777" w:rsidR="00594C44" w:rsidRDefault="00594C44" w:rsidP="004051E7">
      <w:pPr>
        <w:spacing w:after="0" w:line="240" w:lineRule="auto"/>
        <w:ind w:left="720"/>
        <w:rPr>
          <w:lang w:val="sv-SE"/>
        </w:rPr>
      </w:pPr>
    </w:p>
    <w:p w14:paraId="372D72A5" w14:textId="77777777" w:rsidR="00594C44" w:rsidRDefault="00594C44" w:rsidP="004051E7">
      <w:pPr>
        <w:spacing w:after="0" w:line="240" w:lineRule="auto"/>
        <w:ind w:left="720"/>
        <w:rPr>
          <w:lang w:val="sv-SE"/>
        </w:rPr>
      </w:pPr>
    </w:p>
    <w:p w14:paraId="79A9B141" w14:textId="77777777" w:rsidR="00594C44" w:rsidRDefault="00594C44" w:rsidP="004051E7">
      <w:pPr>
        <w:spacing w:after="0" w:line="240" w:lineRule="auto"/>
        <w:ind w:left="720"/>
        <w:rPr>
          <w:lang w:val="sv-SE"/>
        </w:rPr>
      </w:pPr>
    </w:p>
    <w:p w14:paraId="30F273D4" w14:textId="77777777" w:rsidR="00594C44" w:rsidRDefault="00594C44" w:rsidP="004051E7">
      <w:pPr>
        <w:spacing w:after="0" w:line="240" w:lineRule="auto"/>
        <w:ind w:left="720"/>
        <w:rPr>
          <w:lang w:val="sv-SE"/>
        </w:rPr>
      </w:pPr>
    </w:p>
    <w:p w14:paraId="0BF1040E" w14:textId="77777777" w:rsidR="00594C44" w:rsidRDefault="00594C44" w:rsidP="004051E7">
      <w:pPr>
        <w:spacing w:after="0" w:line="240" w:lineRule="auto"/>
        <w:rPr>
          <w:lang w:val="sv-SE"/>
        </w:rPr>
      </w:pPr>
    </w:p>
    <w:p w14:paraId="06D564DA" w14:textId="77777777" w:rsidR="00260F65" w:rsidRPr="00594C44" w:rsidRDefault="00260F65" w:rsidP="004051E7">
      <w:pPr>
        <w:spacing w:after="0" w:line="240" w:lineRule="auto"/>
        <w:rPr>
          <w:lang w:val="sv-SE"/>
        </w:rPr>
      </w:pPr>
    </w:p>
    <w:p w14:paraId="74CA6646" w14:textId="77777777" w:rsidR="00594C44" w:rsidRDefault="00594C44" w:rsidP="00594C44">
      <w:pPr>
        <w:spacing w:after="0" w:line="240" w:lineRule="auto"/>
        <w:rPr>
          <w:b/>
          <w:bCs/>
          <w:lang w:val="sv-SE"/>
        </w:rPr>
      </w:pPr>
      <w:r w:rsidRPr="00594C44">
        <w:rPr>
          <w:b/>
          <w:bCs/>
          <w:lang w:val="sv-SE"/>
        </w:rPr>
        <w:lastRenderedPageBreak/>
        <w:t xml:space="preserve">Manuellt Testfall 2: </w:t>
      </w:r>
    </w:p>
    <w:p w14:paraId="45B44A68" w14:textId="445E52EB" w:rsidR="00594C44" w:rsidRPr="00594C44" w:rsidRDefault="00594C44" w:rsidP="00594C44">
      <w:pPr>
        <w:spacing w:after="0" w:line="240" w:lineRule="auto"/>
        <w:rPr>
          <w:b/>
          <w:bCs/>
          <w:lang w:val="sv-SE"/>
        </w:rPr>
      </w:pPr>
      <w:r w:rsidRPr="00594C44">
        <w:rPr>
          <w:b/>
          <w:bCs/>
          <w:lang w:val="sv-SE"/>
        </w:rPr>
        <w:t>Veri</w:t>
      </w:r>
      <w:r>
        <w:rPr>
          <w:b/>
          <w:bCs/>
          <w:lang w:val="sv-SE"/>
        </w:rPr>
        <w:t>fiera GET</w:t>
      </w:r>
      <w:r w:rsidR="00EA01C5">
        <w:rPr>
          <w:b/>
          <w:bCs/>
          <w:lang w:val="sv-SE"/>
        </w:rPr>
        <w:t xml:space="preserve"> förfrågan returnerar i förväntat dataformat</w:t>
      </w:r>
      <w:r w:rsidRPr="00594C44">
        <w:rPr>
          <w:b/>
          <w:bCs/>
          <w:lang w:val="sv-SE"/>
        </w:rPr>
        <w:t xml:space="preserve"> Format (JSON/XML)</w:t>
      </w:r>
    </w:p>
    <w:p w14:paraId="26F5744F" w14:textId="77777777" w:rsidR="00594C44" w:rsidRPr="00594C44" w:rsidRDefault="00594C44" w:rsidP="00594C44">
      <w:pPr>
        <w:spacing w:after="0" w:line="240" w:lineRule="auto"/>
        <w:rPr>
          <w:lang w:val="sv-SE"/>
        </w:rPr>
      </w:pPr>
    </w:p>
    <w:p w14:paraId="5AD527C3" w14:textId="77777777" w:rsidR="00594C44" w:rsidRDefault="00594C44" w:rsidP="00594C44">
      <w:pPr>
        <w:numPr>
          <w:ilvl w:val="0"/>
          <w:numId w:val="41"/>
        </w:numPr>
        <w:spacing w:after="0" w:line="240" w:lineRule="auto"/>
        <w:rPr>
          <w:lang w:val="sv-SE"/>
        </w:rPr>
      </w:pPr>
      <w:r w:rsidRPr="00594C44">
        <w:rPr>
          <w:b/>
          <w:bCs/>
          <w:lang w:val="sv-SE"/>
        </w:rPr>
        <w:t>Syfte:</w:t>
      </w:r>
      <w:r w:rsidRPr="00594C44">
        <w:rPr>
          <w:lang w:val="sv-SE"/>
        </w:rPr>
        <w:t xml:space="preserve"> Detta test syftar till att verifiera att </w:t>
      </w:r>
      <w:proofErr w:type="spellStart"/>
      <w:r w:rsidRPr="00594C44">
        <w:rPr>
          <w:lang w:val="sv-SE"/>
        </w:rPr>
        <w:t>API:et</w:t>
      </w:r>
      <w:proofErr w:type="spellEnd"/>
      <w:r w:rsidRPr="00594C44">
        <w:rPr>
          <w:lang w:val="sv-SE"/>
        </w:rPr>
        <w:t xml:space="preserve"> korrekt hanterar GET-förfrågningar och returnerar data i de specificerade formaten (</w:t>
      </w:r>
      <w:proofErr w:type="gramStart"/>
      <w:r w:rsidRPr="00594C44">
        <w:rPr>
          <w:lang w:val="sv-SE"/>
        </w:rPr>
        <w:t>t.ex.</w:t>
      </w:r>
      <w:proofErr w:type="gramEnd"/>
      <w:r w:rsidRPr="00594C44">
        <w:rPr>
          <w:lang w:val="sv-SE"/>
        </w:rPr>
        <w:t xml:space="preserve"> JSON eller XML), i enlighet med API-specifikationerna. Detta är avgörande för att säkerställa att </w:t>
      </w:r>
      <w:proofErr w:type="spellStart"/>
      <w:r w:rsidRPr="00594C44">
        <w:rPr>
          <w:lang w:val="sv-SE"/>
        </w:rPr>
        <w:t>API:et</w:t>
      </w:r>
      <w:proofErr w:type="spellEnd"/>
      <w:r w:rsidRPr="00594C44">
        <w:rPr>
          <w:lang w:val="sv-SE"/>
        </w:rPr>
        <w:t xml:space="preserve"> kan integreras smidigt med olika klienter som förväntar sig specifika dataformat.</w:t>
      </w:r>
    </w:p>
    <w:p w14:paraId="1DA6EDBC" w14:textId="77777777" w:rsidR="00594C44" w:rsidRPr="00594C44" w:rsidRDefault="00594C44" w:rsidP="00594C44">
      <w:pPr>
        <w:spacing w:after="0" w:line="240" w:lineRule="auto"/>
        <w:ind w:left="720"/>
        <w:rPr>
          <w:lang w:val="sv-SE"/>
        </w:rPr>
      </w:pPr>
    </w:p>
    <w:p w14:paraId="3E635D60" w14:textId="77777777" w:rsidR="00594C44" w:rsidRPr="00594C44" w:rsidRDefault="00594C44" w:rsidP="00594C44">
      <w:pPr>
        <w:numPr>
          <w:ilvl w:val="0"/>
          <w:numId w:val="41"/>
        </w:numPr>
        <w:spacing w:after="0" w:line="240" w:lineRule="auto"/>
        <w:rPr>
          <w:b/>
          <w:bCs/>
          <w:lang w:val="sv-SE"/>
        </w:rPr>
      </w:pPr>
      <w:r w:rsidRPr="00594C44">
        <w:rPr>
          <w:b/>
          <w:bCs/>
          <w:lang w:val="sv-SE"/>
        </w:rPr>
        <w:t>Steg för Steg Utförande:</w:t>
      </w:r>
    </w:p>
    <w:p w14:paraId="0501F72F" w14:textId="77777777" w:rsidR="00594C44" w:rsidRPr="00594C44" w:rsidRDefault="00594C44" w:rsidP="00594C44">
      <w:pPr>
        <w:numPr>
          <w:ilvl w:val="1"/>
          <w:numId w:val="41"/>
        </w:numPr>
        <w:spacing w:after="0" w:line="240" w:lineRule="auto"/>
        <w:rPr>
          <w:lang w:val="sv-SE"/>
        </w:rPr>
      </w:pPr>
      <w:r w:rsidRPr="00594C44">
        <w:rPr>
          <w:lang w:val="sv-SE"/>
        </w:rPr>
        <w:t xml:space="preserve">Skicka en GET-förfrågan till http://localhost:3000/api/books?name=Awesome Steel </w:t>
      </w:r>
      <w:proofErr w:type="spellStart"/>
      <w:r w:rsidRPr="00594C44">
        <w:rPr>
          <w:lang w:val="sv-SE"/>
        </w:rPr>
        <w:t>Chair</w:t>
      </w:r>
      <w:proofErr w:type="spellEnd"/>
      <w:r w:rsidRPr="00594C44">
        <w:rPr>
          <w:lang w:val="sv-SE"/>
        </w:rPr>
        <w:t xml:space="preserve"> 1 med nödvändiga parametrar. Specificera att svaret önskas i JSON-format genom att inkludera en lämplig 'Accept' </w:t>
      </w:r>
      <w:proofErr w:type="spellStart"/>
      <w:r w:rsidRPr="00594C44">
        <w:rPr>
          <w:lang w:val="sv-SE"/>
        </w:rPr>
        <w:t>header</w:t>
      </w:r>
      <w:proofErr w:type="spellEnd"/>
      <w:r w:rsidRPr="00594C44">
        <w:rPr>
          <w:lang w:val="sv-SE"/>
        </w:rPr>
        <w:t xml:space="preserve"> i förfrågan.</w:t>
      </w:r>
    </w:p>
    <w:p w14:paraId="3774683E" w14:textId="77777777" w:rsidR="00594C44" w:rsidRDefault="00594C44" w:rsidP="00594C44">
      <w:pPr>
        <w:numPr>
          <w:ilvl w:val="1"/>
          <w:numId w:val="41"/>
        </w:numPr>
        <w:spacing w:after="0" w:line="240" w:lineRule="auto"/>
        <w:rPr>
          <w:lang w:val="sv-SE"/>
        </w:rPr>
      </w:pPr>
      <w:proofErr w:type="spellStart"/>
      <w:r w:rsidRPr="00594C44">
        <w:rPr>
          <w:lang w:val="sv-SE"/>
        </w:rPr>
        <w:t>Observara</w:t>
      </w:r>
      <w:proofErr w:type="spellEnd"/>
      <w:r w:rsidRPr="00594C44">
        <w:rPr>
          <w:lang w:val="sv-SE"/>
        </w:rPr>
        <w:t xml:space="preserve"> svaret från servern, särskilt dataformatet av svaret.</w:t>
      </w:r>
    </w:p>
    <w:p w14:paraId="65906E49" w14:textId="77777777" w:rsidR="00594C44" w:rsidRPr="00594C44" w:rsidRDefault="00594C44" w:rsidP="00594C44">
      <w:pPr>
        <w:spacing w:after="0" w:line="240" w:lineRule="auto"/>
        <w:ind w:left="1440"/>
        <w:rPr>
          <w:lang w:val="sv-SE"/>
        </w:rPr>
      </w:pPr>
    </w:p>
    <w:p w14:paraId="07CFE5C6" w14:textId="77777777" w:rsidR="00594C44" w:rsidRPr="00594C44" w:rsidRDefault="00594C44" w:rsidP="00594C44">
      <w:pPr>
        <w:numPr>
          <w:ilvl w:val="0"/>
          <w:numId w:val="41"/>
        </w:numPr>
        <w:spacing w:after="0" w:line="240" w:lineRule="auto"/>
        <w:rPr>
          <w:lang w:val="sv-SE"/>
        </w:rPr>
      </w:pPr>
      <w:r w:rsidRPr="00594C44">
        <w:rPr>
          <w:b/>
          <w:bCs/>
          <w:lang w:val="sv-SE"/>
        </w:rPr>
        <w:t>Förväntade Resultat:</w:t>
      </w:r>
      <w:r w:rsidRPr="00594C44">
        <w:rPr>
          <w:lang w:val="sv-SE"/>
        </w:rPr>
        <w:t xml:space="preserve"> </w:t>
      </w:r>
      <w:proofErr w:type="spellStart"/>
      <w:r w:rsidRPr="00594C44">
        <w:rPr>
          <w:lang w:val="sv-SE"/>
        </w:rPr>
        <w:t>API:et</w:t>
      </w:r>
      <w:proofErr w:type="spellEnd"/>
      <w:r w:rsidRPr="00594C44">
        <w:rPr>
          <w:lang w:val="sv-SE"/>
        </w:rPr>
        <w:t xml:space="preserve"> ska returnera ett svar som överensstämmer med de förväntningar som definieras i testfallet. Det inkluderar:</w:t>
      </w:r>
    </w:p>
    <w:p w14:paraId="4DAE88D6" w14:textId="77777777" w:rsidR="00594C44" w:rsidRPr="00594C44" w:rsidRDefault="00594C44" w:rsidP="00594C44">
      <w:pPr>
        <w:numPr>
          <w:ilvl w:val="1"/>
          <w:numId w:val="42"/>
        </w:numPr>
        <w:spacing w:after="0" w:line="240" w:lineRule="auto"/>
        <w:rPr>
          <w:lang w:val="sv-SE"/>
        </w:rPr>
      </w:pPr>
      <w:r w:rsidRPr="00594C44">
        <w:rPr>
          <w:lang w:val="sv-SE"/>
        </w:rPr>
        <w:t>Korrekt statuskod (</w:t>
      </w:r>
      <w:proofErr w:type="gramStart"/>
      <w:r w:rsidRPr="00594C44">
        <w:rPr>
          <w:lang w:val="sv-SE"/>
        </w:rPr>
        <w:t>t.ex.</w:t>
      </w:r>
      <w:proofErr w:type="gramEnd"/>
      <w:r w:rsidRPr="00594C44">
        <w:rPr>
          <w:lang w:val="sv-SE"/>
        </w:rPr>
        <w:t>, 200 OK).</w:t>
      </w:r>
    </w:p>
    <w:p w14:paraId="3BC46484" w14:textId="77777777" w:rsidR="00594C44" w:rsidRDefault="00594C44" w:rsidP="00594C44">
      <w:pPr>
        <w:numPr>
          <w:ilvl w:val="1"/>
          <w:numId w:val="42"/>
        </w:numPr>
        <w:spacing w:after="0" w:line="240" w:lineRule="auto"/>
        <w:rPr>
          <w:lang w:val="sv-SE"/>
        </w:rPr>
      </w:pPr>
      <w:r w:rsidRPr="00594C44">
        <w:rPr>
          <w:lang w:val="sv-SE"/>
        </w:rPr>
        <w:t>Dataformatet ska överensstämma med det begärda formatet (i detta fall, JSON).</w:t>
      </w:r>
    </w:p>
    <w:p w14:paraId="6E40051B" w14:textId="77777777" w:rsidR="00594C44" w:rsidRPr="00594C44" w:rsidRDefault="00594C44" w:rsidP="00594C44">
      <w:pPr>
        <w:spacing w:after="0" w:line="240" w:lineRule="auto"/>
        <w:ind w:left="1440"/>
        <w:rPr>
          <w:lang w:val="sv-SE"/>
        </w:rPr>
      </w:pPr>
    </w:p>
    <w:p w14:paraId="7850EF92" w14:textId="5D430108" w:rsidR="00594C44" w:rsidRDefault="00594C44" w:rsidP="00594C44">
      <w:pPr>
        <w:numPr>
          <w:ilvl w:val="0"/>
          <w:numId w:val="41"/>
        </w:numPr>
        <w:spacing w:after="0" w:line="240" w:lineRule="auto"/>
        <w:rPr>
          <w:lang w:val="sv-SE"/>
        </w:rPr>
      </w:pPr>
      <w:r w:rsidRPr="00594C44">
        <w:rPr>
          <w:b/>
          <w:bCs/>
          <w:lang w:val="sv-SE"/>
        </w:rPr>
        <w:t>Faktiska Resultat</w:t>
      </w:r>
      <w:r w:rsidRPr="00594C44">
        <w:rPr>
          <w:lang w:val="sv-SE"/>
        </w:rPr>
        <w:t xml:space="preserve">: </w:t>
      </w:r>
    </w:p>
    <w:p w14:paraId="3C3CF36A" w14:textId="77777777" w:rsidR="00260F65" w:rsidRDefault="00260F65" w:rsidP="00260F65">
      <w:pPr>
        <w:spacing w:after="0" w:line="240" w:lineRule="auto"/>
        <w:ind w:left="720"/>
        <w:rPr>
          <w:lang w:val="sv-SE"/>
        </w:rPr>
      </w:pPr>
    </w:p>
    <w:p w14:paraId="1C7F652A" w14:textId="1791A64D" w:rsidR="0024168E" w:rsidRDefault="0024168E" w:rsidP="0024168E">
      <w:pPr>
        <w:spacing w:after="0" w:line="240" w:lineRule="auto"/>
        <w:ind w:left="720"/>
        <w:rPr>
          <w:lang w:val="sv-SE"/>
        </w:rPr>
      </w:pPr>
      <w:r w:rsidRPr="0024168E">
        <w:rPr>
          <w:lang w:val="sv-SE"/>
        </w:rPr>
        <w:drawing>
          <wp:inline distT="0" distB="0" distL="0" distR="0" wp14:anchorId="49A599FC" wp14:editId="7111335B">
            <wp:extent cx="5325218" cy="2943636"/>
            <wp:effectExtent l="0" t="0" r="0" b="9525"/>
            <wp:docPr id="247009266" name="Bildobjekt 1" descr="En bild som visar text, programvara, skärm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09266" name="Bildobjekt 1" descr="En bild som visar text, programvara, skärm, nummer&#10;&#10;Automatiskt genererad beskrivn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D01B" w14:textId="77777777" w:rsidR="00594C44" w:rsidRPr="00594C44" w:rsidRDefault="00594C44" w:rsidP="00594C44">
      <w:pPr>
        <w:spacing w:after="0" w:line="240" w:lineRule="auto"/>
        <w:ind w:left="720"/>
        <w:rPr>
          <w:lang w:val="sv-SE"/>
        </w:rPr>
      </w:pPr>
    </w:p>
    <w:p w14:paraId="5403A927" w14:textId="77777777" w:rsidR="00594C44" w:rsidRPr="00594C44" w:rsidRDefault="00594C44" w:rsidP="00594C44">
      <w:pPr>
        <w:numPr>
          <w:ilvl w:val="0"/>
          <w:numId w:val="41"/>
        </w:numPr>
        <w:spacing w:after="0" w:line="240" w:lineRule="auto"/>
        <w:rPr>
          <w:lang w:val="sv-SE"/>
        </w:rPr>
      </w:pPr>
      <w:r w:rsidRPr="00594C44">
        <w:rPr>
          <w:b/>
          <w:bCs/>
          <w:lang w:val="sv-SE"/>
        </w:rPr>
        <w:t>Slutsats:</w:t>
      </w:r>
      <w:r w:rsidRPr="00594C44">
        <w:rPr>
          <w:lang w:val="sv-SE"/>
        </w:rPr>
        <w:t xml:space="preserve"> Basera slutsatsen på jämförelsen mellan de förväntade och de faktiska resultaten. Om </w:t>
      </w:r>
      <w:proofErr w:type="spellStart"/>
      <w:r w:rsidRPr="00594C44">
        <w:rPr>
          <w:lang w:val="sv-SE"/>
        </w:rPr>
        <w:t>API:et</w:t>
      </w:r>
      <w:proofErr w:type="spellEnd"/>
      <w:r w:rsidRPr="00594C44">
        <w:rPr>
          <w:lang w:val="sv-SE"/>
        </w:rPr>
        <w:t xml:space="preserve"> returnerade data i det korrekta formatet, bekräfta att det fungerar som förväntat. Om inte, identifiera detta som ett potentiellt område för förbättring eller felsökning.</w:t>
      </w:r>
    </w:p>
    <w:p w14:paraId="34E472DD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ADFDA04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5D6891F7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3F7B8C61" w14:textId="77777777" w:rsidR="00EA01C5" w:rsidRDefault="00EA01C5" w:rsidP="004051E7">
      <w:pPr>
        <w:spacing w:after="0" w:line="240" w:lineRule="auto"/>
        <w:rPr>
          <w:b/>
          <w:bCs/>
          <w:lang w:val="sv-SE"/>
        </w:rPr>
      </w:pPr>
    </w:p>
    <w:p w14:paraId="7A45FAD0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7EB57B07" w14:textId="5546054B" w:rsidR="00594C44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>Manuellt Testfall 3:</w:t>
      </w:r>
      <w:r w:rsidR="00594C44">
        <w:rPr>
          <w:b/>
          <w:bCs/>
          <w:lang w:val="sv-SE"/>
        </w:rPr>
        <w:t xml:space="preserve"> </w:t>
      </w:r>
    </w:p>
    <w:p w14:paraId="707D5CFD" w14:textId="6A8EADFC" w:rsidR="004051E7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 xml:space="preserve">Validera ogiltiga GET-förfrågningar - 400 Bad </w:t>
      </w:r>
      <w:proofErr w:type="spellStart"/>
      <w:r w:rsidRPr="004051E7">
        <w:rPr>
          <w:b/>
          <w:bCs/>
          <w:lang w:val="sv-SE"/>
        </w:rPr>
        <w:t>Request</w:t>
      </w:r>
      <w:proofErr w:type="spellEnd"/>
    </w:p>
    <w:p w14:paraId="705B0AE6" w14:textId="77777777" w:rsidR="004051E7" w:rsidRPr="004051E7" w:rsidRDefault="004051E7" w:rsidP="004051E7">
      <w:pPr>
        <w:spacing w:after="0" w:line="240" w:lineRule="auto"/>
        <w:rPr>
          <w:lang w:val="sv-SE"/>
        </w:rPr>
      </w:pPr>
    </w:p>
    <w:p w14:paraId="14654183" w14:textId="77777777" w:rsidR="004051E7" w:rsidRPr="004051E7" w:rsidRDefault="004051E7" w:rsidP="004051E7">
      <w:pPr>
        <w:numPr>
          <w:ilvl w:val="0"/>
          <w:numId w:val="33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Syfte:</w:t>
      </w:r>
      <w:r w:rsidRPr="004051E7">
        <w:rPr>
          <w:lang w:val="sv-SE"/>
        </w:rPr>
        <w:t xml:space="preserve"> Att testa </w:t>
      </w:r>
      <w:proofErr w:type="spellStart"/>
      <w:r w:rsidRPr="004051E7">
        <w:rPr>
          <w:lang w:val="sv-SE"/>
        </w:rPr>
        <w:t>API:ets</w:t>
      </w:r>
      <w:proofErr w:type="spellEnd"/>
      <w:r w:rsidRPr="004051E7">
        <w:rPr>
          <w:lang w:val="sv-SE"/>
        </w:rPr>
        <w:t xml:space="preserve"> respons på ogiltiga GET-förfrågningar och verifiera att det returnerar statuskod 400.</w:t>
      </w:r>
    </w:p>
    <w:p w14:paraId="0B8F02DA" w14:textId="77777777" w:rsidR="004051E7" w:rsidRPr="004051E7" w:rsidRDefault="004051E7" w:rsidP="004051E7">
      <w:pPr>
        <w:numPr>
          <w:ilvl w:val="0"/>
          <w:numId w:val="33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Utförande:</w:t>
      </w:r>
    </w:p>
    <w:p w14:paraId="086D2AE2" w14:textId="77777777" w:rsidR="004051E7" w:rsidRPr="004051E7" w:rsidRDefault="004051E7" w:rsidP="004051E7">
      <w:pPr>
        <w:numPr>
          <w:ilvl w:val="1"/>
          <w:numId w:val="33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Skicka en GET-förfrågan till </w:t>
      </w:r>
      <w:r w:rsidRPr="004051E7">
        <w:rPr>
          <w:b/>
          <w:bCs/>
          <w:lang w:val="sv-SE"/>
        </w:rPr>
        <w:t>http://localhost:3000/api/books?name=!%#</w:t>
      </w:r>
      <w:r w:rsidRPr="004051E7">
        <w:rPr>
          <w:lang w:val="sv-SE"/>
        </w:rPr>
        <w:t>.</w:t>
      </w:r>
    </w:p>
    <w:p w14:paraId="5F12D0BA" w14:textId="77777777" w:rsidR="004051E7" w:rsidRPr="004051E7" w:rsidRDefault="004051E7" w:rsidP="004051E7">
      <w:pPr>
        <w:numPr>
          <w:ilvl w:val="1"/>
          <w:numId w:val="33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>Observera svaret från servern.</w:t>
      </w:r>
    </w:p>
    <w:p w14:paraId="6FDE6B59" w14:textId="77777777" w:rsidR="004051E7" w:rsidRDefault="004051E7" w:rsidP="004051E7">
      <w:pPr>
        <w:numPr>
          <w:ilvl w:val="0"/>
          <w:numId w:val="33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Förväntade Resultat:</w:t>
      </w:r>
      <w:r w:rsidRPr="004051E7">
        <w:rPr>
          <w:lang w:val="sv-SE"/>
        </w:rPr>
        <w:t xml:space="preserve">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ska identifiera förfrågan som ogiltig och returnera statuskod 400 Bad </w:t>
      </w:r>
      <w:proofErr w:type="spellStart"/>
      <w:r w:rsidRPr="004051E7">
        <w:rPr>
          <w:lang w:val="sv-SE"/>
        </w:rPr>
        <w:t>Request</w:t>
      </w:r>
      <w:proofErr w:type="spellEnd"/>
      <w:r w:rsidRPr="004051E7">
        <w:rPr>
          <w:lang w:val="sv-SE"/>
        </w:rPr>
        <w:t>.</w:t>
      </w:r>
    </w:p>
    <w:p w14:paraId="4F38D013" w14:textId="77777777" w:rsidR="00260F65" w:rsidRPr="004051E7" w:rsidRDefault="00260F65" w:rsidP="00260F65">
      <w:pPr>
        <w:spacing w:after="0" w:line="240" w:lineRule="auto"/>
        <w:ind w:left="720"/>
        <w:rPr>
          <w:lang w:val="sv-SE"/>
        </w:rPr>
      </w:pPr>
    </w:p>
    <w:p w14:paraId="42C9383B" w14:textId="3BEC2FF5" w:rsidR="004051E7" w:rsidRDefault="004051E7" w:rsidP="004051E7">
      <w:pPr>
        <w:numPr>
          <w:ilvl w:val="0"/>
          <w:numId w:val="33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Faktiska Resultat:</w:t>
      </w:r>
      <w:r w:rsidRPr="004051E7">
        <w:rPr>
          <w:lang w:val="sv-SE"/>
        </w:rPr>
        <w:t xml:space="preserve"> </w:t>
      </w:r>
    </w:p>
    <w:p w14:paraId="4B8F7202" w14:textId="77777777" w:rsidR="0024168E" w:rsidRDefault="0024168E" w:rsidP="0024168E">
      <w:pPr>
        <w:spacing w:after="0" w:line="240" w:lineRule="auto"/>
        <w:ind w:left="720"/>
        <w:rPr>
          <w:lang w:val="sv-SE"/>
        </w:rPr>
      </w:pPr>
    </w:p>
    <w:p w14:paraId="515C820A" w14:textId="6B6600BF" w:rsidR="0024168E" w:rsidRDefault="0024168E" w:rsidP="0024168E">
      <w:pPr>
        <w:spacing w:after="0" w:line="240" w:lineRule="auto"/>
        <w:ind w:left="720"/>
        <w:rPr>
          <w:lang w:val="sv-SE"/>
        </w:rPr>
      </w:pPr>
      <w:r w:rsidRPr="0024168E">
        <w:rPr>
          <w:lang w:val="sv-SE"/>
        </w:rPr>
        <w:drawing>
          <wp:inline distT="0" distB="0" distL="0" distR="0" wp14:anchorId="4337909A" wp14:editId="1DF76862">
            <wp:extent cx="5486400" cy="757555"/>
            <wp:effectExtent l="0" t="0" r="0" b="4445"/>
            <wp:docPr id="771375220" name="Bildobjekt 1" descr="En bild som visar text, skärmbild, Teckensnit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75220" name="Bildobjekt 1" descr="En bild som visar text, skärmbild, Teckensnitt, linje&#10;&#10;Automatiskt genererad beskrivn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7993" w14:textId="77777777" w:rsidR="00260F65" w:rsidRPr="004051E7" w:rsidRDefault="00260F65" w:rsidP="0024168E">
      <w:pPr>
        <w:spacing w:after="0" w:line="240" w:lineRule="auto"/>
        <w:ind w:left="720"/>
        <w:rPr>
          <w:lang w:val="sv-SE"/>
        </w:rPr>
      </w:pPr>
    </w:p>
    <w:p w14:paraId="3C7F15DC" w14:textId="77777777" w:rsidR="004051E7" w:rsidRPr="004051E7" w:rsidRDefault="004051E7" w:rsidP="004051E7">
      <w:pPr>
        <w:numPr>
          <w:ilvl w:val="0"/>
          <w:numId w:val="33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Slutsats:</w:t>
      </w:r>
      <w:r w:rsidRPr="004051E7">
        <w:rPr>
          <w:lang w:val="sv-SE"/>
        </w:rPr>
        <w:t xml:space="preserve"> Konfirmera att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hanterar ogiltiga förfrågningar korrekt.</w:t>
      </w:r>
    </w:p>
    <w:p w14:paraId="26B6947E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1C17BE1F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5E75878B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1EA303D7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4931C3CF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30F8DA19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357EFB0D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245FB0EC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233BF99E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18372587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4460AE50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266AD7A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06EEAC1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7532C0DB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02992C99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31C35B5D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1AA6F915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4561632F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246A53AE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3DC50636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7E8E06EE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643223D6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71B05E1E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21CFC318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4A5304D3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33B560E8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63E499B2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3031917E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42A03CD3" w14:textId="77777777" w:rsidR="00594C44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lastRenderedPageBreak/>
        <w:t xml:space="preserve">Manuellt Testfall 4: </w:t>
      </w:r>
    </w:p>
    <w:p w14:paraId="72767E5F" w14:textId="133DBD9F" w:rsidR="004051E7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>Validera GET-förfrågningar med specifika filter</w:t>
      </w:r>
    </w:p>
    <w:p w14:paraId="75EFF366" w14:textId="77777777" w:rsidR="00594C44" w:rsidRPr="004051E7" w:rsidRDefault="00594C44" w:rsidP="004051E7">
      <w:pPr>
        <w:spacing w:after="0" w:line="240" w:lineRule="auto"/>
        <w:rPr>
          <w:lang w:val="sv-SE"/>
        </w:rPr>
      </w:pPr>
    </w:p>
    <w:p w14:paraId="46DB0077" w14:textId="77777777" w:rsidR="004051E7" w:rsidRPr="004051E7" w:rsidRDefault="004051E7" w:rsidP="004051E7">
      <w:pPr>
        <w:numPr>
          <w:ilvl w:val="0"/>
          <w:numId w:val="34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Syfte:</w:t>
      </w:r>
      <w:r w:rsidRPr="004051E7">
        <w:rPr>
          <w:lang w:val="sv-SE"/>
        </w:rPr>
        <w:t xml:space="preserve"> Att verifiera att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korrekt returnerar data baserat på specifika sökkriterier och filter.</w:t>
      </w:r>
    </w:p>
    <w:p w14:paraId="5AADBC1B" w14:textId="77777777" w:rsidR="004051E7" w:rsidRPr="004051E7" w:rsidRDefault="004051E7" w:rsidP="004051E7">
      <w:pPr>
        <w:numPr>
          <w:ilvl w:val="0"/>
          <w:numId w:val="34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Utförande:</w:t>
      </w:r>
    </w:p>
    <w:p w14:paraId="561640B5" w14:textId="77777777" w:rsidR="004051E7" w:rsidRPr="004051E7" w:rsidRDefault="004051E7" w:rsidP="004051E7">
      <w:pPr>
        <w:numPr>
          <w:ilvl w:val="1"/>
          <w:numId w:val="34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Skicka en GET-förfrågan till </w:t>
      </w:r>
      <w:r w:rsidRPr="004051E7">
        <w:rPr>
          <w:b/>
          <w:bCs/>
          <w:lang w:val="sv-SE"/>
        </w:rPr>
        <w:t xml:space="preserve">http://localhost:3000/api/books?name=Awesome Steel </w:t>
      </w:r>
      <w:proofErr w:type="spellStart"/>
      <w:r w:rsidRPr="004051E7">
        <w:rPr>
          <w:b/>
          <w:bCs/>
          <w:lang w:val="sv-SE"/>
        </w:rPr>
        <w:t>Chair</w:t>
      </w:r>
      <w:proofErr w:type="spellEnd"/>
      <w:r w:rsidRPr="004051E7">
        <w:rPr>
          <w:b/>
          <w:bCs/>
          <w:lang w:val="sv-SE"/>
        </w:rPr>
        <w:t xml:space="preserve"> 1&amp;isbn=</w:t>
      </w:r>
      <w:proofErr w:type="gramStart"/>
      <w:r w:rsidRPr="004051E7">
        <w:rPr>
          <w:b/>
          <w:bCs/>
          <w:lang w:val="sv-SE"/>
        </w:rPr>
        <w:t>3629663257859</w:t>
      </w:r>
      <w:proofErr w:type="gramEnd"/>
      <w:r w:rsidRPr="004051E7">
        <w:rPr>
          <w:b/>
          <w:bCs/>
          <w:lang w:val="sv-SE"/>
        </w:rPr>
        <w:t>&amp;price=353&amp;genre=Jazz&amp;releaseDate=2021-08-12</w:t>
      </w:r>
      <w:r w:rsidRPr="004051E7">
        <w:rPr>
          <w:lang w:val="sv-SE"/>
        </w:rPr>
        <w:t>.</w:t>
      </w:r>
    </w:p>
    <w:p w14:paraId="2EBD44FC" w14:textId="77777777" w:rsidR="004051E7" w:rsidRPr="004051E7" w:rsidRDefault="004051E7" w:rsidP="004051E7">
      <w:pPr>
        <w:numPr>
          <w:ilvl w:val="1"/>
          <w:numId w:val="34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>Observera och analysera det returnerade svaret.</w:t>
      </w:r>
    </w:p>
    <w:p w14:paraId="2E0C3A3C" w14:textId="77777777" w:rsidR="004051E7" w:rsidRPr="004051E7" w:rsidRDefault="004051E7" w:rsidP="004051E7">
      <w:pPr>
        <w:numPr>
          <w:ilvl w:val="0"/>
          <w:numId w:val="34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Förväntade Resultat:</w:t>
      </w:r>
      <w:r w:rsidRPr="004051E7">
        <w:rPr>
          <w:lang w:val="sv-SE"/>
        </w:rPr>
        <w:t xml:space="preserve">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ska returnera data som exakt matchar de angivna filtren.</w:t>
      </w:r>
    </w:p>
    <w:p w14:paraId="2622DC9A" w14:textId="3C2A2EC8" w:rsidR="004051E7" w:rsidRDefault="004051E7" w:rsidP="004051E7">
      <w:pPr>
        <w:numPr>
          <w:ilvl w:val="0"/>
          <w:numId w:val="34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Faktiska Resultat:</w:t>
      </w:r>
      <w:r w:rsidRPr="004051E7">
        <w:rPr>
          <w:lang w:val="sv-SE"/>
        </w:rPr>
        <w:t xml:space="preserve"> </w:t>
      </w:r>
    </w:p>
    <w:p w14:paraId="2B2EDE8F" w14:textId="77777777" w:rsidR="00260F65" w:rsidRDefault="00260F65" w:rsidP="00260F65">
      <w:pPr>
        <w:spacing w:after="0" w:line="240" w:lineRule="auto"/>
        <w:ind w:left="720"/>
        <w:rPr>
          <w:lang w:val="sv-SE"/>
        </w:rPr>
      </w:pPr>
    </w:p>
    <w:p w14:paraId="63FDA112" w14:textId="77777777" w:rsidR="0024168E" w:rsidRDefault="0024168E" w:rsidP="0024168E">
      <w:pPr>
        <w:spacing w:after="0" w:line="240" w:lineRule="auto"/>
        <w:ind w:left="720"/>
        <w:rPr>
          <w:lang w:val="sv-SE"/>
        </w:rPr>
      </w:pPr>
    </w:p>
    <w:p w14:paraId="0464E18E" w14:textId="1848B207" w:rsidR="0024168E" w:rsidRDefault="0024168E" w:rsidP="0024168E">
      <w:pPr>
        <w:spacing w:after="0" w:line="240" w:lineRule="auto"/>
        <w:rPr>
          <w:lang w:val="sv-SE"/>
        </w:rPr>
      </w:pPr>
      <w:r w:rsidRPr="0024168E">
        <w:rPr>
          <w:lang w:val="sv-SE"/>
        </w:rPr>
        <w:drawing>
          <wp:inline distT="0" distB="0" distL="0" distR="0" wp14:anchorId="37E2807F" wp14:editId="3E917400">
            <wp:extent cx="6504940" cy="3838216"/>
            <wp:effectExtent l="0" t="0" r="0" b="0"/>
            <wp:docPr id="926738676" name="Bildobjekt 1" descr="En bild som visar text, skärmbild, programvara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8676" name="Bildobjekt 1" descr="En bild som visar text, skärmbild, programvara, nummer&#10;&#10;Automatiskt genererad beskrivn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5053" cy="38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F4EB" w14:textId="77777777" w:rsidR="0024168E" w:rsidRDefault="0024168E" w:rsidP="0024168E">
      <w:pPr>
        <w:spacing w:after="0" w:line="240" w:lineRule="auto"/>
        <w:rPr>
          <w:lang w:val="sv-SE"/>
        </w:rPr>
      </w:pPr>
    </w:p>
    <w:p w14:paraId="3062757D" w14:textId="77777777" w:rsidR="00260F65" w:rsidRPr="004051E7" w:rsidRDefault="00260F65" w:rsidP="0024168E">
      <w:pPr>
        <w:spacing w:after="0" w:line="240" w:lineRule="auto"/>
        <w:rPr>
          <w:lang w:val="sv-SE"/>
        </w:rPr>
      </w:pPr>
    </w:p>
    <w:p w14:paraId="2275BA64" w14:textId="14B9C56C" w:rsidR="004051E7" w:rsidRPr="004051E7" w:rsidRDefault="004051E7" w:rsidP="004051E7">
      <w:pPr>
        <w:numPr>
          <w:ilvl w:val="0"/>
          <w:numId w:val="34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Slutsats:</w:t>
      </w:r>
      <w:r w:rsidRPr="004051E7">
        <w:rPr>
          <w:lang w:val="sv-SE"/>
        </w:rPr>
        <w:t xml:space="preserve"> </w:t>
      </w:r>
      <w:r w:rsidR="0024168E">
        <w:rPr>
          <w:lang w:val="sv-SE"/>
        </w:rPr>
        <w:t xml:space="preserve">API et returnerar korrekt filtrering och </w:t>
      </w:r>
      <w:proofErr w:type="spellStart"/>
      <w:r w:rsidR="0024168E">
        <w:rPr>
          <w:lang w:val="sv-SE"/>
        </w:rPr>
        <w:t>funktionaliten</w:t>
      </w:r>
      <w:proofErr w:type="spellEnd"/>
      <w:r w:rsidR="0024168E">
        <w:rPr>
          <w:lang w:val="sv-SE"/>
        </w:rPr>
        <w:t xml:space="preserve"> hanteras enligt dokumentation</w:t>
      </w:r>
    </w:p>
    <w:p w14:paraId="38CC0A25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5EF81434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2888BD35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4E473530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331B5B27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2777758" w14:textId="77777777" w:rsidR="0024168E" w:rsidRDefault="0024168E" w:rsidP="004051E7">
      <w:pPr>
        <w:spacing w:after="0" w:line="240" w:lineRule="auto"/>
        <w:rPr>
          <w:b/>
          <w:bCs/>
          <w:lang w:val="sv-SE"/>
        </w:rPr>
      </w:pPr>
    </w:p>
    <w:p w14:paraId="7F47433C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481CD0B8" w14:textId="77777777" w:rsidR="00594C44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 xml:space="preserve">Manuellt Testfall 5: </w:t>
      </w:r>
    </w:p>
    <w:p w14:paraId="197C5BE2" w14:textId="36CBEBAB" w:rsidR="004051E7" w:rsidRPr="004051E7" w:rsidRDefault="004051E7" w:rsidP="004051E7">
      <w:p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Validera paginerade GET-förfrågningar</w:t>
      </w:r>
    </w:p>
    <w:p w14:paraId="52DDA080" w14:textId="77777777" w:rsidR="004051E7" w:rsidRPr="004051E7" w:rsidRDefault="004051E7" w:rsidP="004051E7">
      <w:pPr>
        <w:numPr>
          <w:ilvl w:val="0"/>
          <w:numId w:val="35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Syfte:</w:t>
      </w:r>
      <w:r w:rsidRPr="004051E7">
        <w:rPr>
          <w:lang w:val="sv-SE"/>
        </w:rPr>
        <w:t xml:space="preserve"> Att säkerställa att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korrekt paginerar resultat vid stora datamängder.</w:t>
      </w:r>
    </w:p>
    <w:p w14:paraId="1B633F92" w14:textId="77777777" w:rsidR="004051E7" w:rsidRPr="004051E7" w:rsidRDefault="004051E7" w:rsidP="004051E7">
      <w:pPr>
        <w:numPr>
          <w:ilvl w:val="0"/>
          <w:numId w:val="35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Utförande:</w:t>
      </w:r>
    </w:p>
    <w:p w14:paraId="498A7B30" w14:textId="77777777" w:rsidR="004051E7" w:rsidRPr="004051E7" w:rsidRDefault="004051E7" w:rsidP="004051E7">
      <w:pPr>
        <w:numPr>
          <w:ilvl w:val="1"/>
          <w:numId w:val="35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Skicka en GET-förfrågan till </w:t>
      </w:r>
      <w:r w:rsidRPr="004051E7">
        <w:rPr>
          <w:b/>
          <w:bCs/>
          <w:lang w:val="sv-SE"/>
        </w:rPr>
        <w:t>http://localhost:3000/api/books?page=1&amp;limit=25</w:t>
      </w:r>
      <w:r w:rsidRPr="004051E7">
        <w:rPr>
          <w:lang w:val="sv-SE"/>
        </w:rPr>
        <w:t>.</w:t>
      </w:r>
    </w:p>
    <w:p w14:paraId="60A4AE49" w14:textId="77777777" w:rsidR="004051E7" w:rsidRPr="004051E7" w:rsidRDefault="004051E7" w:rsidP="004051E7">
      <w:pPr>
        <w:numPr>
          <w:ilvl w:val="1"/>
          <w:numId w:val="35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Observera hur </w:t>
      </w:r>
      <w:proofErr w:type="spellStart"/>
      <w:r w:rsidRPr="004051E7">
        <w:rPr>
          <w:lang w:val="sv-SE"/>
        </w:rPr>
        <w:t>datan</w:t>
      </w:r>
      <w:proofErr w:type="spellEnd"/>
      <w:r w:rsidRPr="004051E7">
        <w:rPr>
          <w:lang w:val="sv-SE"/>
        </w:rPr>
        <w:t xml:space="preserve"> pagineras och returneras.</w:t>
      </w:r>
    </w:p>
    <w:p w14:paraId="28BF1C29" w14:textId="77777777" w:rsidR="004051E7" w:rsidRPr="004051E7" w:rsidRDefault="004051E7" w:rsidP="004051E7">
      <w:pPr>
        <w:numPr>
          <w:ilvl w:val="0"/>
          <w:numId w:val="35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Förväntade Resultat:</w:t>
      </w:r>
      <w:r w:rsidRPr="004051E7">
        <w:rPr>
          <w:lang w:val="sv-SE"/>
        </w:rPr>
        <w:t xml:space="preserve">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ska effektivt dela upp och returnera första sidan med 25 poster.</w:t>
      </w:r>
    </w:p>
    <w:p w14:paraId="476B101F" w14:textId="77777777" w:rsidR="0024168E" w:rsidRDefault="004051E7" w:rsidP="004051E7">
      <w:pPr>
        <w:numPr>
          <w:ilvl w:val="0"/>
          <w:numId w:val="35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Faktiska Resultat:</w:t>
      </w:r>
    </w:p>
    <w:p w14:paraId="1B7C8808" w14:textId="77777777" w:rsidR="00260F65" w:rsidRDefault="0024168E" w:rsidP="0024168E">
      <w:pPr>
        <w:spacing w:after="0" w:line="240" w:lineRule="auto"/>
        <w:ind w:left="720"/>
        <w:rPr>
          <w:lang w:val="sv-SE"/>
        </w:rPr>
      </w:pPr>
      <w:r w:rsidRPr="0024168E">
        <w:rPr>
          <w:lang w:val="sv-SE"/>
        </w:rPr>
        <w:drawing>
          <wp:inline distT="0" distB="0" distL="0" distR="0" wp14:anchorId="7FAA5625" wp14:editId="2AE802D9">
            <wp:extent cx="5486400" cy="2559685"/>
            <wp:effectExtent l="0" t="0" r="0" b="0"/>
            <wp:docPr id="1519665146" name="Bildobjekt 1" descr="En bild som visar text, skärmbild, programvara, skär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5146" name="Bildobjekt 1" descr="En bild som visar text, skärmbild, programvara, skärm&#10;&#10;Automatiskt genererad beskrivn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76F0" w14:textId="77777777" w:rsidR="00260F65" w:rsidRDefault="00260F65" w:rsidP="0024168E">
      <w:pPr>
        <w:spacing w:after="0" w:line="240" w:lineRule="auto"/>
        <w:ind w:left="720"/>
        <w:rPr>
          <w:lang w:val="sv-SE"/>
        </w:rPr>
      </w:pPr>
    </w:p>
    <w:p w14:paraId="46A80B1D" w14:textId="137B611E" w:rsidR="004051E7" w:rsidRPr="004051E7" w:rsidRDefault="004051E7" w:rsidP="0024168E">
      <w:pPr>
        <w:spacing w:after="0" w:line="240" w:lineRule="auto"/>
        <w:ind w:left="720"/>
        <w:rPr>
          <w:lang w:val="sv-SE"/>
        </w:rPr>
      </w:pPr>
      <w:r w:rsidRPr="004051E7">
        <w:rPr>
          <w:lang w:val="sv-SE"/>
        </w:rPr>
        <w:t>.</w:t>
      </w:r>
    </w:p>
    <w:p w14:paraId="37BF368C" w14:textId="77777777" w:rsidR="004051E7" w:rsidRPr="004051E7" w:rsidRDefault="004051E7" w:rsidP="004051E7">
      <w:pPr>
        <w:numPr>
          <w:ilvl w:val="0"/>
          <w:numId w:val="35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Slutsats:</w:t>
      </w:r>
      <w:r w:rsidRPr="004051E7">
        <w:rPr>
          <w:lang w:val="sv-SE"/>
        </w:rPr>
        <w:t xml:space="preserve"> Bedöm om pagineringen fungerar som förväntat och notera eventuella problem.</w:t>
      </w:r>
    </w:p>
    <w:p w14:paraId="3F25A75E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6BB2C034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7B6E7FDB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4F25ED5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C4405D9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45A9C4F7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27157F53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1F09410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3E8319C3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3C791FA4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C337DD1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5D85977A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4D95EB01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4A7B05A4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E61FE17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1D31FA10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61EDBCA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56BC267F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0E8FE900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59EBC87A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7C1ED711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616F5AEA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4BB9CD6B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446A22F5" w14:textId="77777777" w:rsidR="00594C44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>Manuellt Testfall 6:</w:t>
      </w:r>
    </w:p>
    <w:p w14:paraId="3D9C58A0" w14:textId="176CCFBC" w:rsidR="004051E7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 xml:space="preserve"> Validera hantering av specialtecken och icke-engelska texter</w:t>
      </w:r>
    </w:p>
    <w:p w14:paraId="37B374FB" w14:textId="77777777" w:rsidR="00594C44" w:rsidRPr="004051E7" w:rsidRDefault="00594C44" w:rsidP="004051E7">
      <w:pPr>
        <w:spacing w:after="0" w:line="240" w:lineRule="auto"/>
        <w:rPr>
          <w:lang w:val="sv-SE"/>
        </w:rPr>
      </w:pPr>
    </w:p>
    <w:p w14:paraId="3200BBB5" w14:textId="77777777" w:rsidR="004051E7" w:rsidRPr="004051E7" w:rsidRDefault="004051E7" w:rsidP="004051E7">
      <w:pPr>
        <w:numPr>
          <w:ilvl w:val="0"/>
          <w:numId w:val="36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Syfte:</w:t>
      </w:r>
      <w:r w:rsidRPr="004051E7">
        <w:rPr>
          <w:lang w:val="sv-SE"/>
        </w:rPr>
        <w:t xml:space="preserve"> Att verifiera att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korrekt hanterar förfrågningar med specialtecken och icke-engelska tecken i texten.</w:t>
      </w:r>
    </w:p>
    <w:p w14:paraId="612DD077" w14:textId="77777777" w:rsidR="004051E7" w:rsidRPr="004051E7" w:rsidRDefault="004051E7" w:rsidP="004051E7">
      <w:pPr>
        <w:numPr>
          <w:ilvl w:val="0"/>
          <w:numId w:val="36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Utförande:</w:t>
      </w:r>
    </w:p>
    <w:p w14:paraId="35A34A89" w14:textId="77777777" w:rsidR="004051E7" w:rsidRPr="004051E7" w:rsidRDefault="004051E7" w:rsidP="004051E7">
      <w:pPr>
        <w:numPr>
          <w:ilvl w:val="1"/>
          <w:numId w:val="36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Skicka en GET-förfrågan till </w:t>
      </w:r>
      <w:r w:rsidRPr="004051E7">
        <w:rPr>
          <w:b/>
          <w:bCs/>
          <w:lang w:val="sv-SE"/>
        </w:rPr>
        <w:t>http://localhost:3000/api/books?name=En bok med ÄÅÖ</w:t>
      </w:r>
      <w:r w:rsidRPr="004051E7">
        <w:rPr>
          <w:lang w:val="sv-SE"/>
        </w:rPr>
        <w:t>.</w:t>
      </w:r>
    </w:p>
    <w:p w14:paraId="546F336C" w14:textId="77777777" w:rsidR="004051E7" w:rsidRPr="004051E7" w:rsidRDefault="004051E7" w:rsidP="004051E7">
      <w:pPr>
        <w:numPr>
          <w:ilvl w:val="1"/>
          <w:numId w:val="36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Observera </w:t>
      </w:r>
      <w:proofErr w:type="spellStart"/>
      <w:r w:rsidRPr="004051E7">
        <w:rPr>
          <w:lang w:val="sv-SE"/>
        </w:rPr>
        <w:t>API:ets</w:t>
      </w:r>
      <w:proofErr w:type="spellEnd"/>
      <w:r w:rsidRPr="004051E7">
        <w:rPr>
          <w:lang w:val="sv-SE"/>
        </w:rPr>
        <w:t xml:space="preserve"> respons och hur det hanterar specialtecken.</w:t>
      </w:r>
    </w:p>
    <w:p w14:paraId="4914A547" w14:textId="3ED33E62" w:rsidR="004051E7" w:rsidRDefault="004051E7" w:rsidP="004051E7">
      <w:pPr>
        <w:numPr>
          <w:ilvl w:val="0"/>
          <w:numId w:val="36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Förväntade Resultat:</w:t>
      </w:r>
      <w:r w:rsidRPr="004051E7">
        <w:rPr>
          <w:lang w:val="sv-SE"/>
        </w:rPr>
        <w:t xml:space="preserve">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ska korrekt returnera data utan fel eller teckenkorruption</w:t>
      </w:r>
      <w:r w:rsidR="00260F65">
        <w:rPr>
          <w:lang w:val="sv-SE"/>
        </w:rPr>
        <w:t>.</w:t>
      </w:r>
    </w:p>
    <w:p w14:paraId="13BA6360" w14:textId="77777777" w:rsidR="00260F65" w:rsidRPr="004051E7" w:rsidRDefault="00260F65" w:rsidP="00260F65">
      <w:pPr>
        <w:spacing w:after="0" w:line="240" w:lineRule="auto"/>
        <w:ind w:left="720"/>
        <w:rPr>
          <w:lang w:val="sv-SE"/>
        </w:rPr>
      </w:pPr>
    </w:p>
    <w:p w14:paraId="381575FA" w14:textId="07CD73E2" w:rsidR="004051E7" w:rsidRPr="00260F65" w:rsidRDefault="004051E7" w:rsidP="004051E7">
      <w:pPr>
        <w:numPr>
          <w:ilvl w:val="0"/>
          <w:numId w:val="36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Faktiska Resultat</w:t>
      </w:r>
    </w:p>
    <w:p w14:paraId="0589D27A" w14:textId="77777777" w:rsidR="0024168E" w:rsidRPr="00260F65" w:rsidRDefault="0024168E" w:rsidP="00260F65">
      <w:pPr>
        <w:spacing w:after="0" w:line="240" w:lineRule="auto"/>
        <w:ind w:left="720"/>
        <w:rPr>
          <w:lang w:val="sv-SE"/>
        </w:rPr>
      </w:pPr>
    </w:p>
    <w:p w14:paraId="7D3A94EC" w14:textId="1F8672B3" w:rsidR="0024168E" w:rsidRDefault="0024168E" w:rsidP="0024168E">
      <w:pPr>
        <w:spacing w:after="0" w:line="240" w:lineRule="auto"/>
        <w:rPr>
          <w:lang w:val="sv-SE"/>
        </w:rPr>
      </w:pPr>
      <w:r w:rsidRPr="0024168E">
        <w:rPr>
          <w:lang w:val="sv-SE"/>
        </w:rPr>
        <w:drawing>
          <wp:inline distT="0" distB="0" distL="0" distR="0" wp14:anchorId="03EB0E67" wp14:editId="0A27592B">
            <wp:extent cx="6540938" cy="3848100"/>
            <wp:effectExtent l="0" t="0" r="0" b="0"/>
            <wp:docPr id="2116462188" name="Bildobjekt 1" descr="En bild som visar text, skärmbild, programvara, skär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2188" name="Bildobjekt 1" descr="En bild som visar text, skärmbild, programvara, skärm&#10;&#10;Automatiskt genererad beskrivn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3969" cy="385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B31B" w14:textId="77777777" w:rsidR="0024168E" w:rsidRPr="004051E7" w:rsidRDefault="0024168E" w:rsidP="0024168E">
      <w:pPr>
        <w:spacing w:after="0" w:line="240" w:lineRule="auto"/>
        <w:rPr>
          <w:lang w:val="sv-SE"/>
        </w:rPr>
      </w:pPr>
    </w:p>
    <w:p w14:paraId="529E0497" w14:textId="1B63CC4D" w:rsidR="004051E7" w:rsidRPr="0024168E" w:rsidRDefault="004051E7" w:rsidP="00CE3752">
      <w:pPr>
        <w:numPr>
          <w:ilvl w:val="0"/>
          <w:numId w:val="36"/>
        </w:numPr>
        <w:spacing w:after="0" w:line="240" w:lineRule="auto"/>
        <w:rPr>
          <w:b/>
          <w:bCs/>
          <w:lang w:val="sv-SE"/>
        </w:rPr>
      </w:pPr>
      <w:r w:rsidRPr="0024168E">
        <w:rPr>
          <w:b/>
          <w:bCs/>
          <w:lang w:val="sv-SE"/>
        </w:rPr>
        <w:t>Slutsats:</w:t>
      </w:r>
      <w:r w:rsidRPr="0024168E">
        <w:rPr>
          <w:lang w:val="sv-SE"/>
        </w:rPr>
        <w:t xml:space="preserve"> </w:t>
      </w:r>
      <w:r w:rsidR="0024168E">
        <w:rPr>
          <w:lang w:val="sv-SE"/>
        </w:rPr>
        <w:t>API t hanterar korrekt förfrågan</w:t>
      </w:r>
    </w:p>
    <w:p w14:paraId="791EE9BA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4B6D5CDA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580A41D3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5E5DD16A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45205A46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3F1A899A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0CBF0699" w14:textId="77777777" w:rsidR="00594C44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lastRenderedPageBreak/>
        <w:t xml:space="preserve">Manuellt Testfall 7: </w:t>
      </w:r>
    </w:p>
    <w:p w14:paraId="1D288D5B" w14:textId="3E1D7FDD" w:rsidR="004051E7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>Validera samtidiga förfrågningar</w:t>
      </w:r>
    </w:p>
    <w:p w14:paraId="6042B702" w14:textId="77777777" w:rsidR="00594C44" w:rsidRPr="004051E7" w:rsidRDefault="00594C44" w:rsidP="004051E7">
      <w:pPr>
        <w:spacing w:after="0" w:line="240" w:lineRule="auto"/>
        <w:rPr>
          <w:lang w:val="sv-SE"/>
        </w:rPr>
      </w:pPr>
    </w:p>
    <w:p w14:paraId="37C3A8A3" w14:textId="77777777" w:rsidR="004051E7" w:rsidRPr="004051E7" w:rsidRDefault="004051E7" w:rsidP="004051E7">
      <w:pPr>
        <w:numPr>
          <w:ilvl w:val="0"/>
          <w:numId w:val="37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Syfte:</w:t>
      </w:r>
      <w:r w:rsidRPr="004051E7">
        <w:rPr>
          <w:lang w:val="sv-SE"/>
        </w:rPr>
        <w:t xml:space="preserve"> Att testa </w:t>
      </w:r>
      <w:proofErr w:type="spellStart"/>
      <w:r w:rsidRPr="004051E7">
        <w:rPr>
          <w:lang w:val="sv-SE"/>
        </w:rPr>
        <w:t>API:ets</w:t>
      </w:r>
      <w:proofErr w:type="spellEnd"/>
      <w:r w:rsidRPr="004051E7">
        <w:rPr>
          <w:lang w:val="sv-SE"/>
        </w:rPr>
        <w:t xml:space="preserve"> förmåga att hantera flera samtidiga förfrågningar och bibehålla prestanda och datakonsistens.</w:t>
      </w:r>
    </w:p>
    <w:p w14:paraId="6829411D" w14:textId="77777777" w:rsidR="004051E7" w:rsidRPr="004051E7" w:rsidRDefault="004051E7" w:rsidP="004051E7">
      <w:pPr>
        <w:numPr>
          <w:ilvl w:val="0"/>
          <w:numId w:val="37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Utförande:</w:t>
      </w:r>
    </w:p>
    <w:p w14:paraId="11B3F5D1" w14:textId="77777777" w:rsidR="004051E7" w:rsidRPr="004051E7" w:rsidRDefault="004051E7" w:rsidP="004051E7">
      <w:pPr>
        <w:numPr>
          <w:ilvl w:val="1"/>
          <w:numId w:val="37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Skicka flera samtidiga GET-förfrågningar till </w:t>
      </w:r>
      <w:r w:rsidRPr="004051E7">
        <w:rPr>
          <w:b/>
          <w:bCs/>
          <w:lang w:val="sv-SE"/>
        </w:rPr>
        <w:t>http://localhost:3000/api/books</w:t>
      </w:r>
      <w:r w:rsidRPr="004051E7">
        <w:rPr>
          <w:lang w:val="sv-SE"/>
        </w:rPr>
        <w:t>.</w:t>
      </w:r>
    </w:p>
    <w:p w14:paraId="3FEA0534" w14:textId="77777777" w:rsidR="004051E7" w:rsidRPr="004051E7" w:rsidRDefault="004051E7" w:rsidP="004051E7">
      <w:pPr>
        <w:numPr>
          <w:ilvl w:val="1"/>
          <w:numId w:val="37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Analysera hur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hanterar dessa samtidiga anrop.</w:t>
      </w:r>
    </w:p>
    <w:p w14:paraId="0FD6712A" w14:textId="77777777" w:rsidR="004051E7" w:rsidRDefault="004051E7" w:rsidP="004051E7">
      <w:pPr>
        <w:numPr>
          <w:ilvl w:val="0"/>
          <w:numId w:val="37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Förväntade Resultat:</w:t>
      </w:r>
      <w:r w:rsidRPr="004051E7">
        <w:rPr>
          <w:lang w:val="sv-SE"/>
        </w:rPr>
        <w:t xml:space="preserve">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ska effektivt hantera alla förfrågningar utan fel eller prestandaförlust.</w:t>
      </w:r>
    </w:p>
    <w:p w14:paraId="5E686B9A" w14:textId="77777777" w:rsidR="00260F65" w:rsidRPr="004051E7" w:rsidRDefault="00260F65" w:rsidP="00260F65">
      <w:pPr>
        <w:spacing w:after="0" w:line="240" w:lineRule="auto"/>
        <w:ind w:left="720"/>
        <w:rPr>
          <w:lang w:val="sv-SE"/>
        </w:rPr>
      </w:pPr>
    </w:p>
    <w:p w14:paraId="30C0007F" w14:textId="5F745449" w:rsidR="004051E7" w:rsidRDefault="004051E7" w:rsidP="004051E7">
      <w:pPr>
        <w:numPr>
          <w:ilvl w:val="0"/>
          <w:numId w:val="37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Faktiska Resultat:</w:t>
      </w:r>
      <w:r w:rsidRPr="004051E7">
        <w:rPr>
          <w:lang w:val="sv-SE"/>
        </w:rPr>
        <w:t xml:space="preserve"> </w:t>
      </w:r>
    </w:p>
    <w:p w14:paraId="22AADF75" w14:textId="77777777" w:rsidR="0024168E" w:rsidRDefault="0024168E" w:rsidP="0024168E">
      <w:pPr>
        <w:spacing w:after="0" w:line="240" w:lineRule="auto"/>
        <w:ind w:left="720"/>
        <w:rPr>
          <w:lang w:val="sv-SE"/>
        </w:rPr>
      </w:pPr>
    </w:p>
    <w:p w14:paraId="33A49EDF" w14:textId="6365FA7E" w:rsidR="0024168E" w:rsidRDefault="00B73655" w:rsidP="00B73655">
      <w:pPr>
        <w:spacing w:after="0" w:line="240" w:lineRule="auto"/>
        <w:rPr>
          <w:lang w:val="sv-SE"/>
        </w:rPr>
      </w:pPr>
      <w:r w:rsidRPr="00B73655">
        <w:rPr>
          <w:lang w:val="sv-SE"/>
        </w:rPr>
        <w:drawing>
          <wp:inline distT="0" distB="0" distL="0" distR="0" wp14:anchorId="5A47958E" wp14:editId="6F0F101D">
            <wp:extent cx="6537983" cy="4524375"/>
            <wp:effectExtent l="0" t="0" r="0" b="0"/>
            <wp:docPr id="1003220516" name="Bildobjekt 1" descr="En bild som visar text, skärmbild, programvara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0516" name="Bildobjekt 1" descr="En bild som visar text, skärmbild, programvara, nummer&#10;&#10;Automatiskt genererad beskrivn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5260" cy="45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D0F9" w14:textId="77777777" w:rsidR="0024168E" w:rsidRPr="004051E7" w:rsidRDefault="0024168E" w:rsidP="0024168E">
      <w:pPr>
        <w:spacing w:after="0" w:line="240" w:lineRule="auto"/>
        <w:ind w:left="720"/>
        <w:rPr>
          <w:lang w:val="sv-SE"/>
        </w:rPr>
      </w:pPr>
    </w:p>
    <w:p w14:paraId="50DFD05E" w14:textId="2D5DA4EB" w:rsidR="004051E7" w:rsidRPr="004051E7" w:rsidRDefault="004051E7" w:rsidP="004051E7">
      <w:pPr>
        <w:numPr>
          <w:ilvl w:val="0"/>
          <w:numId w:val="37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Slutsats:</w:t>
      </w:r>
      <w:r w:rsidRPr="004051E7">
        <w:rPr>
          <w:lang w:val="sv-SE"/>
        </w:rPr>
        <w:t xml:space="preserve"> Slutsats baserad på </w:t>
      </w:r>
      <w:proofErr w:type="spellStart"/>
      <w:r w:rsidRPr="004051E7">
        <w:rPr>
          <w:lang w:val="sv-SE"/>
        </w:rPr>
        <w:t>API:ets</w:t>
      </w:r>
      <w:proofErr w:type="spellEnd"/>
      <w:r w:rsidRPr="004051E7">
        <w:rPr>
          <w:lang w:val="sv-SE"/>
        </w:rPr>
        <w:t xml:space="preserve"> förmåga att hantera hög belastning</w:t>
      </w:r>
      <w:r w:rsidR="00B73655">
        <w:rPr>
          <w:lang w:val="sv-SE"/>
        </w:rPr>
        <w:t xml:space="preserve"> så är det lyckat</w:t>
      </w:r>
    </w:p>
    <w:p w14:paraId="03B0CBD4" w14:textId="77777777" w:rsidR="00BF3CBE" w:rsidRDefault="00BF3CBE" w:rsidP="00F953FC">
      <w:pPr>
        <w:spacing w:after="0" w:line="240" w:lineRule="auto"/>
        <w:rPr>
          <w:lang w:val="sv-SE"/>
        </w:rPr>
      </w:pPr>
    </w:p>
    <w:p w14:paraId="26CAF5E8" w14:textId="77777777" w:rsidR="004051E7" w:rsidRDefault="004051E7" w:rsidP="00F953FC">
      <w:pPr>
        <w:spacing w:after="0" w:line="240" w:lineRule="auto"/>
        <w:rPr>
          <w:lang w:val="sv-SE"/>
        </w:rPr>
      </w:pPr>
    </w:p>
    <w:p w14:paraId="27B01CE8" w14:textId="77777777" w:rsidR="004051E7" w:rsidRDefault="004051E7" w:rsidP="00F953FC">
      <w:pPr>
        <w:spacing w:after="0" w:line="240" w:lineRule="auto"/>
        <w:rPr>
          <w:lang w:val="sv-SE"/>
        </w:rPr>
      </w:pPr>
    </w:p>
    <w:p w14:paraId="1CAA511F" w14:textId="77777777" w:rsidR="004051E7" w:rsidRDefault="004051E7" w:rsidP="00F953FC">
      <w:pPr>
        <w:spacing w:after="0" w:line="240" w:lineRule="auto"/>
        <w:rPr>
          <w:lang w:val="sv-SE"/>
        </w:rPr>
      </w:pPr>
    </w:p>
    <w:p w14:paraId="3AC90F10" w14:textId="77777777" w:rsidR="004051E7" w:rsidRDefault="004051E7" w:rsidP="00F953FC">
      <w:pPr>
        <w:spacing w:after="0" w:line="240" w:lineRule="auto"/>
        <w:rPr>
          <w:lang w:val="sv-SE"/>
        </w:rPr>
      </w:pPr>
    </w:p>
    <w:p w14:paraId="217FC7B7" w14:textId="77777777" w:rsidR="00594C44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lastRenderedPageBreak/>
        <w:t xml:space="preserve">Manuellt Testfall 8: </w:t>
      </w:r>
    </w:p>
    <w:p w14:paraId="3353BFF8" w14:textId="0CE753A0" w:rsidR="004051E7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>Validera PUT-förfrågningar för att uppdatera en bok</w:t>
      </w:r>
    </w:p>
    <w:p w14:paraId="64B95161" w14:textId="77777777" w:rsidR="004051E7" w:rsidRPr="004051E7" w:rsidRDefault="004051E7" w:rsidP="004051E7">
      <w:pPr>
        <w:spacing w:after="0" w:line="240" w:lineRule="auto"/>
        <w:rPr>
          <w:lang w:val="sv-SE"/>
        </w:rPr>
      </w:pPr>
    </w:p>
    <w:p w14:paraId="2EF84F1B" w14:textId="77777777" w:rsidR="004051E7" w:rsidRPr="004051E7" w:rsidRDefault="004051E7" w:rsidP="004051E7">
      <w:pPr>
        <w:numPr>
          <w:ilvl w:val="0"/>
          <w:numId w:val="38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Syfte:</w:t>
      </w:r>
      <w:r w:rsidRPr="004051E7">
        <w:rPr>
          <w:lang w:val="sv-SE"/>
        </w:rPr>
        <w:t xml:space="preserve"> Att manuellt kontrollera att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korrekt hanterar PUT-förfrågningar och returnerar lämpliga svar och statuskoder.</w:t>
      </w:r>
    </w:p>
    <w:p w14:paraId="06FF99A0" w14:textId="77777777" w:rsidR="004051E7" w:rsidRPr="004051E7" w:rsidRDefault="004051E7" w:rsidP="004051E7">
      <w:pPr>
        <w:numPr>
          <w:ilvl w:val="0"/>
          <w:numId w:val="38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Utförande:</w:t>
      </w:r>
    </w:p>
    <w:p w14:paraId="16B5484C" w14:textId="77777777" w:rsidR="004051E7" w:rsidRPr="004051E7" w:rsidRDefault="004051E7" w:rsidP="004051E7">
      <w:pPr>
        <w:numPr>
          <w:ilvl w:val="1"/>
          <w:numId w:val="38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Skicka en PUT-förfrågan till </w:t>
      </w:r>
      <w:r w:rsidRPr="004051E7">
        <w:rPr>
          <w:b/>
          <w:bCs/>
          <w:lang w:val="sv-SE"/>
        </w:rPr>
        <w:t>http://localhost:3000/api/books/662aa196cdec73d79be79845</w:t>
      </w:r>
      <w:r w:rsidRPr="004051E7">
        <w:rPr>
          <w:lang w:val="sv-SE"/>
        </w:rPr>
        <w:t xml:space="preserve"> med uppdaterad information om en bok.</w:t>
      </w:r>
    </w:p>
    <w:p w14:paraId="43A355CA" w14:textId="77777777" w:rsidR="004051E7" w:rsidRPr="004051E7" w:rsidRDefault="004051E7" w:rsidP="004051E7">
      <w:pPr>
        <w:numPr>
          <w:ilvl w:val="1"/>
          <w:numId w:val="38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Observera </w:t>
      </w:r>
      <w:proofErr w:type="spellStart"/>
      <w:r w:rsidRPr="004051E7">
        <w:rPr>
          <w:lang w:val="sv-SE"/>
        </w:rPr>
        <w:t>API:ets</w:t>
      </w:r>
      <w:proofErr w:type="spellEnd"/>
      <w:r w:rsidRPr="004051E7">
        <w:rPr>
          <w:lang w:val="sv-SE"/>
        </w:rPr>
        <w:t xml:space="preserve"> respons, speciellt statuskoden och hur </w:t>
      </w:r>
      <w:proofErr w:type="spellStart"/>
      <w:r w:rsidRPr="004051E7">
        <w:rPr>
          <w:lang w:val="sv-SE"/>
        </w:rPr>
        <w:t>datan</w:t>
      </w:r>
      <w:proofErr w:type="spellEnd"/>
      <w:r w:rsidRPr="004051E7">
        <w:rPr>
          <w:lang w:val="sv-SE"/>
        </w:rPr>
        <w:t xml:space="preserve"> har uppdaterats.</w:t>
      </w:r>
    </w:p>
    <w:p w14:paraId="6C1EF97A" w14:textId="77777777" w:rsidR="004051E7" w:rsidRDefault="004051E7" w:rsidP="004051E7">
      <w:pPr>
        <w:numPr>
          <w:ilvl w:val="0"/>
          <w:numId w:val="38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Förväntade Resultat:</w:t>
      </w:r>
      <w:r w:rsidRPr="004051E7">
        <w:rPr>
          <w:lang w:val="sv-SE"/>
        </w:rPr>
        <w:t xml:space="preserve">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bör uppdatera bokposten korrekt och returnera statuskoden 200 OK eller 204 No </w:t>
      </w:r>
      <w:proofErr w:type="spellStart"/>
      <w:r w:rsidRPr="004051E7">
        <w:rPr>
          <w:lang w:val="sv-SE"/>
        </w:rPr>
        <w:t>Content</w:t>
      </w:r>
      <w:proofErr w:type="spellEnd"/>
      <w:r w:rsidRPr="004051E7">
        <w:rPr>
          <w:lang w:val="sv-SE"/>
        </w:rPr>
        <w:t xml:space="preserve"> om inga synliga uppdateringar gjorts.</w:t>
      </w:r>
    </w:p>
    <w:p w14:paraId="598BFF3E" w14:textId="77777777" w:rsidR="00260F65" w:rsidRPr="004051E7" w:rsidRDefault="00260F65" w:rsidP="00260F65">
      <w:pPr>
        <w:spacing w:after="0" w:line="240" w:lineRule="auto"/>
        <w:ind w:left="720"/>
        <w:rPr>
          <w:lang w:val="sv-SE"/>
        </w:rPr>
      </w:pPr>
    </w:p>
    <w:p w14:paraId="7B55A804" w14:textId="7C8C9B77" w:rsidR="004051E7" w:rsidRDefault="004051E7" w:rsidP="004051E7">
      <w:pPr>
        <w:numPr>
          <w:ilvl w:val="0"/>
          <w:numId w:val="38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Faktiska Resultat:</w:t>
      </w:r>
      <w:r w:rsidRPr="004051E7">
        <w:rPr>
          <w:lang w:val="sv-SE"/>
        </w:rPr>
        <w:t xml:space="preserve"> </w:t>
      </w:r>
    </w:p>
    <w:p w14:paraId="59B28BD0" w14:textId="299B351A" w:rsidR="00B73655" w:rsidRDefault="00B73655" w:rsidP="00B73655">
      <w:pPr>
        <w:spacing w:after="0" w:line="240" w:lineRule="auto"/>
        <w:ind w:left="720"/>
        <w:rPr>
          <w:lang w:val="sv-SE"/>
        </w:rPr>
      </w:pPr>
      <w:r w:rsidRPr="00B73655">
        <w:rPr>
          <w:lang w:val="sv-SE"/>
        </w:rPr>
        <w:drawing>
          <wp:inline distT="0" distB="0" distL="0" distR="0" wp14:anchorId="4250EFF3" wp14:editId="3C3B8301">
            <wp:extent cx="5486400" cy="4565015"/>
            <wp:effectExtent l="0" t="0" r="0" b="6985"/>
            <wp:docPr id="599756158" name="Bildobjekt 1" descr="En bild som visar text, skärmbild, programvara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56158" name="Bildobjekt 1" descr="En bild som visar text, skärmbild, programvara, nummer&#10;&#10;Automatiskt genererad beskrivn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5C7C" w14:textId="77777777" w:rsidR="00B73655" w:rsidRPr="004051E7" w:rsidRDefault="00B73655" w:rsidP="00B73655">
      <w:pPr>
        <w:spacing w:after="0" w:line="240" w:lineRule="auto"/>
        <w:rPr>
          <w:lang w:val="sv-SE"/>
        </w:rPr>
      </w:pPr>
    </w:p>
    <w:p w14:paraId="4D3F5512" w14:textId="7E232561" w:rsidR="00594C44" w:rsidRPr="00B73655" w:rsidRDefault="004051E7" w:rsidP="004051E7">
      <w:pPr>
        <w:numPr>
          <w:ilvl w:val="0"/>
          <w:numId w:val="38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Slutsats:</w:t>
      </w:r>
      <w:r w:rsidRPr="004051E7">
        <w:rPr>
          <w:lang w:val="sv-SE"/>
        </w:rPr>
        <w:t xml:space="preserve"> Bedöm om </w:t>
      </w:r>
      <w:proofErr w:type="spellStart"/>
      <w:r w:rsidRPr="004051E7">
        <w:rPr>
          <w:lang w:val="sv-SE"/>
        </w:rPr>
        <w:t>API:ets</w:t>
      </w:r>
      <w:proofErr w:type="spellEnd"/>
      <w:r w:rsidRPr="004051E7">
        <w:rPr>
          <w:lang w:val="sv-SE"/>
        </w:rPr>
        <w:t xml:space="preserve"> hantering av PUT-förfrågningar är korrekt och om uppdateringarna reflekteras på rätt sätt.</w:t>
      </w:r>
    </w:p>
    <w:p w14:paraId="13BE9FFF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259DD89E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178A555C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6B1540E5" w14:textId="77777777" w:rsidR="00260F65" w:rsidRDefault="00260F65" w:rsidP="004051E7">
      <w:pPr>
        <w:spacing w:after="0" w:line="240" w:lineRule="auto"/>
        <w:rPr>
          <w:b/>
          <w:bCs/>
          <w:lang w:val="sv-SE"/>
        </w:rPr>
      </w:pPr>
    </w:p>
    <w:p w14:paraId="4AADE998" w14:textId="30F967F0" w:rsidR="00594C44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lastRenderedPageBreak/>
        <w:t xml:space="preserve">Manuellt Testfall 9: </w:t>
      </w:r>
    </w:p>
    <w:p w14:paraId="5D1B928A" w14:textId="60E19F6C" w:rsidR="004051E7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>Validera POST-förfrågningar för att skapa nya bokposter</w:t>
      </w:r>
    </w:p>
    <w:p w14:paraId="1CE1B958" w14:textId="77777777" w:rsidR="004051E7" w:rsidRPr="004051E7" w:rsidRDefault="004051E7" w:rsidP="004051E7">
      <w:pPr>
        <w:spacing w:after="0" w:line="240" w:lineRule="auto"/>
        <w:rPr>
          <w:lang w:val="sv-SE"/>
        </w:rPr>
      </w:pPr>
    </w:p>
    <w:p w14:paraId="05D194E6" w14:textId="77777777" w:rsidR="004051E7" w:rsidRPr="004051E7" w:rsidRDefault="004051E7" w:rsidP="004051E7">
      <w:pPr>
        <w:numPr>
          <w:ilvl w:val="0"/>
          <w:numId w:val="39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Syfte:</w:t>
      </w:r>
      <w:r w:rsidRPr="004051E7">
        <w:rPr>
          <w:lang w:val="sv-SE"/>
        </w:rPr>
        <w:t xml:space="preserve"> Att manuellt verifiera att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korrekt hanterar POST-förfrågningar för att skapa nya bokposter.</w:t>
      </w:r>
    </w:p>
    <w:p w14:paraId="5449EA16" w14:textId="77777777" w:rsidR="004051E7" w:rsidRPr="004051E7" w:rsidRDefault="004051E7" w:rsidP="004051E7">
      <w:pPr>
        <w:numPr>
          <w:ilvl w:val="0"/>
          <w:numId w:val="39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Utförande:</w:t>
      </w:r>
    </w:p>
    <w:p w14:paraId="32A6201D" w14:textId="77777777" w:rsidR="004051E7" w:rsidRPr="004051E7" w:rsidRDefault="004051E7" w:rsidP="004051E7">
      <w:pPr>
        <w:numPr>
          <w:ilvl w:val="1"/>
          <w:numId w:val="39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Skicka en POST-förfrågan till </w:t>
      </w:r>
      <w:r w:rsidRPr="004051E7">
        <w:rPr>
          <w:b/>
          <w:bCs/>
          <w:lang w:val="sv-SE"/>
        </w:rPr>
        <w:t>http://localhost:3000/api/books</w:t>
      </w:r>
      <w:r w:rsidRPr="004051E7">
        <w:rPr>
          <w:lang w:val="sv-SE"/>
        </w:rPr>
        <w:t xml:space="preserve"> med data för en ny bok.</w:t>
      </w:r>
    </w:p>
    <w:p w14:paraId="2A2AD55F" w14:textId="77777777" w:rsidR="004051E7" w:rsidRPr="004051E7" w:rsidRDefault="004051E7" w:rsidP="004051E7">
      <w:pPr>
        <w:numPr>
          <w:ilvl w:val="1"/>
          <w:numId w:val="39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Observera </w:t>
      </w:r>
      <w:proofErr w:type="spellStart"/>
      <w:r w:rsidRPr="004051E7">
        <w:rPr>
          <w:lang w:val="sv-SE"/>
        </w:rPr>
        <w:t>API:ets</w:t>
      </w:r>
      <w:proofErr w:type="spellEnd"/>
      <w:r w:rsidRPr="004051E7">
        <w:rPr>
          <w:lang w:val="sv-SE"/>
        </w:rPr>
        <w:t xml:space="preserve"> respons, inklusive statuskoden och detaljer om den skapade boken.</w:t>
      </w:r>
    </w:p>
    <w:p w14:paraId="48487960" w14:textId="77777777" w:rsidR="004051E7" w:rsidRDefault="004051E7" w:rsidP="004051E7">
      <w:pPr>
        <w:numPr>
          <w:ilvl w:val="0"/>
          <w:numId w:val="39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Förväntade Resultat:</w:t>
      </w:r>
      <w:r w:rsidRPr="004051E7">
        <w:rPr>
          <w:lang w:val="sv-SE"/>
        </w:rPr>
        <w:t xml:space="preserve">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bör acceptera förfrågan och skapa en ny bok, returnera statuskoden 201 </w:t>
      </w:r>
      <w:proofErr w:type="spellStart"/>
      <w:r w:rsidRPr="004051E7">
        <w:rPr>
          <w:lang w:val="sv-SE"/>
        </w:rPr>
        <w:t>Created</w:t>
      </w:r>
      <w:proofErr w:type="spellEnd"/>
      <w:r w:rsidRPr="004051E7">
        <w:rPr>
          <w:lang w:val="sv-SE"/>
        </w:rPr>
        <w:t xml:space="preserve"> med bokens detaljer.</w:t>
      </w:r>
    </w:p>
    <w:p w14:paraId="02EBBC58" w14:textId="77777777" w:rsidR="00260F65" w:rsidRPr="004051E7" w:rsidRDefault="00260F65" w:rsidP="00260F65">
      <w:pPr>
        <w:spacing w:after="0" w:line="240" w:lineRule="auto"/>
        <w:ind w:left="720"/>
        <w:rPr>
          <w:lang w:val="sv-SE"/>
        </w:rPr>
      </w:pPr>
    </w:p>
    <w:p w14:paraId="1F6525E1" w14:textId="521D9AB9" w:rsidR="004051E7" w:rsidRDefault="004051E7" w:rsidP="004051E7">
      <w:pPr>
        <w:numPr>
          <w:ilvl w:val="0"/>
          <w:numId w:val="39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Faktiska Resultat:</w:t>
      </w:r>
      <w:r w:rsidRPr="004051E7">
        <w:rPr>
          <w:lang w:val="sv-SE"/>
        </w:rPr>
        <w:t xml:space="preserve"> </w:t>
      </w:r>
    </w:p>
    <w:p w14:paraId="626F08FD" w14:textId="77777777" w:rsidR="00B73655" w:rsidRDefault="00B73655" w:rsidP="00260F65">
      <w:pPr>
        <w:spacing w:after="0" w:line="240" w:lineRule="auto"/>
        <w:ind w:left="720"/>
        <w:rPr>
          <w:lang w:val="sv-SE"/>
        </w:rPr>
      </w:pPr>
    </w:p>
    <w:p w14:paraId="3A6B1990" w14:textId="79E9CB8E" w:rsidR="00B73655" w:rsidRDefault="00B73655" w:rsidP="00B73655">
      <w:pPr>
        <w:spacing w:after="0" w:line="240" w:lineRule="auto"/>
        <w:ind w:left="720"/>
        <w:rPr>
          <w:lang w:val="sv-SE"/>
        </w:rPr>
      </w:pPr>
      <w:r w:rsidRPr="00B73655">
        <w:rPr>
          <w:lang w:val="sv-SE"/>
        </w:rPr>
        <w:drawing>
          <wp:inline distT="0" distB="0" distL="0" distR="0" wp14:anchorId="19330D29" wp14:editId="3D178450">
            <wp:extent cx="5791200" cy="5226156"/>
            <wp:effectExtent l="0" t="0" r="0" b="0"/>
            <wp:docPr id="103654483" name="Bildobjekt 1" descr="En bild som visar text, skärmbild, programvara, Datorik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4483" name="Bildobjekt 1" descr="En bild som visar text, skärmbild, programvara, Datorikon&#10;&#10;Automatiskt genererad beskrivn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4470" cy="52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67D5" w14:textId="77777777" w:rsidR="00B73655" w:rsidRPr="004051E7" w:rsidRDefault="00B73655" w:rsidP="00B73655">
      <w:pPr>
        <w:spacing w:after="0" w:line="240" w:lineRule="auto"/>
        <w:ind w:left="720"/>
        <w:rPr>
          <w:lang w:val="sv-SE"/>
        </w:rPr>
      </w:pPr>
    </w:p>
    <w:p w14:paraId="29D207DE" w14:textId="5ACA5DAA" w:rsidR="004051E7" w:rsidRPr="00B73655" w:rsidRDefault="004051E7" w:rsidP="00FF3A2F">
      <w:pPr>
        <w:numPr>
          <w:ilvl w:val="0"/>
          <w:numId w:val="39"/>
        </w:numPr>
        <w:spacing w:after="0" w:line="240" w:lineRule="auto"/>
        <w:rPr>
          <w:b/>
          <w:bCs/>
          <w:lang w:val="sv-SE"/>
        </w:rPr>
      </w:pPr>
      <w:r w:rsidRPr="00B73655">
        <w:rPr>
          <w:b/>
          <w:bCs/>
          <w:lang w:val="sv-SE"/>
        </w:rPr>
        <w:t>Slutsats:</w:t>
      </w:r>
      <w:r w:rsidRPr="00B73655">
        <w:rPr>
          <w:lang w:val="sv-SE"/>
        </w:rPr>
        <w:t xml:space="preserve"> </w:t>
      </w:r>
      <w:r w:rsidR="00B73655">
        <w:rPr>
          <w:lang w:val="sv-SE"/>
        </w:rPr>
        <w:t xml:space="preserve">Lyckat resultat </w:t>
      </w:r>
      <w:proofErr w:type="spellStart"/>
      <w:r w:rsidR="00B73655">
        <w:rPr>
          <w:lang w:val="sv-SE"/>
        </w:rPr>
        <w:t>APIt</w:t>
      </w:r>
      <w:proofErr w:type="spellEnd"/>
      <w:r w:rsidR="00B73655">
        <w:rPr>
          <w:lang w:val="sv-SE"/>
        </w:rPr>
        <w:t xml:space="preserve"> hanterar förfrågan korrekt</w:t>
      </w:r>
    </w:p>
    <w:p w14:paraId="190F63FB" w14:textId="77777777" w:rsidR="00594C44" w:rsidRDefault="00594C44" w:rsidP="004051E7">
      <w:pPr>
        <w:spacing w:after="0" w:line="240" w:lineRule="auto"/>
        <w:rPr>
          <w:b/>
          <w:bCs/>
          <w:lang w:val="sv-SE"/>
        </w:rPr>
      </w:pPr>
    </w:p>
    <w:p w14:paraId="6C568C68" w14:textId="77777777" w:rsidR="004051E7" w:rsidRDefault="004051E7" w:rsidP="004051E7">
      <w:pPr>
        <w:spacing w:after="0" w:line="240" w:lineRule="auto"/>
        <w:rPr>
          <w:b/>
          <w:bCs/>
          <w:lang w:val="sv-SE"/>
        </w:rPr>
      </w:pPr>
    </w:p>
    <w:p w14:paraId="4A9179DF" w14:textId="77777777" w:rsidR="00594C44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 xml:space="preserve">Manuellt Testfall 10: </w:t>
      </w:r>
    </w:p>
    <w:p w14:paraId="4D1055D5" w14:textId="23673CBA" w:rsidR="004051E7" w:rsidRDefault="004051E7" w:rsidP="004051E7">
      <w:pPr>
        <w:spacing w:after="0" w:line="240" w:lineRule="auto"/>
        <w:rPr>
          <w:b/>
          <w:bCs/>
          <w:lang w:val="sv-SE"/>
        </w:rPr>
      </w:pPr>
      <w:r w:rsidRPr="004051E7">
        <w:rPr>
          <w:b/>
          <w:bCs/>
          <w:lang w:val="sv-SE"/>
        </w:rPr>
        <w:t>Prestandatestning under hög belastning</w:t>
      </w:r>
    </w:p>
    <w:p w14:paraId="11901E28" w14:textId="77777777" w:rsidR="00594C44" w:rsidRPr="004051E7" w:rsidRDefault="00594C44" w:rsidP="004051E7">
      <w:pPr>
        <w:spacing w:after="0" w:line="240" w:lineRule="auto"/>
        <w:rPr>
          <w:lang w:val="sv-SE"/>
        </w:rPr>
      </w:pPr>
    </w:p>
    <w:p w14:paraId="06B9AC24" w14:textId="77777777" w:rsidR="004051E7" w:rsidRPr="004051E7" w:rsidRDefault="004051E7" w:rsidP="004051E7">
      <w:pPr>
        <w:numPr>
          <w:ilvl w:val="0"/>
          <w:numId w:val="40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Syfte:</w:t>
      </w:r>
      <w:r w:rsidRPr="004051E7">
        <w:rPr>
          <w:lang w:val="sv-SE"/>
        </w:rPr>
        <w:t xml:space="preserve"> Att verifiera </w:t>
      </w:r>
      <w:proofErr w:type="spellStart"/>
      <w:r w:rsidRPr="004051E7">
        <w:rPr>
          <w:lang w:val="sv-SE"/>
        </w:rPr>
        <w:t>API:ets</w:t>
      </w:r>
      <w:proofErr w:type="spellEnd"/>
      <w:r w:rsidRPr="004051E7">
        <w:rPr>
          <w:lang w:val="sv-SE"/>
        </w:rPr>
        <w:t xml:space="preserve"> prestanda och stabilitet under scenarier med hög belastning genom att simulera många samtidiga förfrågningar.</w:t>
      </w:r>
    </w:p>
    <w:p w14:paraId="1C0D99CD" w14:textId="77777777" w:rsidR="004051E7" w:rsidRPr="004051E7" w:rsidRDefault="004051E7" w:rsidP="004051E7">
      <w:pPr>
        <w:numPr>
          <w:ilvl w:val="0"/>
          <w:numId w:val="40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Utförande:</w:t>
      </w:r>
    </w:p>
    <w:p w14:paraId="50D21434" w14:textId="174095CD" w:rsidR="004051E7" w:rsidRPr="004051E7" w:rsidRDefault="004051E7" w:rsidP="004051E7">
      <w:pPr>
        <w:numPr>
          <w:ilvl w:val="1"/>
          <w:numId w:val="40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Använd </w:t>
      </w:r>
      <w:proofErr w:type="gramStart"/>
      <w:r w:rsidR="00B73655">
        <w:rPr>
          <w:lang w:val="sv-SE"/>
        </w:rPr>
        <w:t xml:space="preserve">Postman </w:t>
      </w:r>
      <w:r w:rsidRPr="004051E7">
        <w:rPr>
          <w:lang w:val="sv-SE"/>
        </w:rPr>
        <w:t xml:space="preserve"> </w:t>
      </w:r>
      <w:r w:rsidR="00B73655">
        <w:rPr>
          <w:lang w:val="sv-SE"/>
        </w:rPr>
        <w:t>för</w:t>
      </w:r>
      <w:proofErr w:type="gramEnd"/>
      <w:r w:rsidR="00B73655">
        <w:rPr>
          <w:lang w:val="sv-SE"/>
        </w:rPr>
        <w:t xml:space="preserve"> att skicka </w:t>
      </w:r>
      <w:r w:rsidRPr="004051E7">
        <w:rPr>
          <w:lang w:val="sv-SE"/>
        </w:rPr>
        <w:t xml:space="preserve">högt antal samtidiga GET-förfrågningar till </w:t>
      </w:r>
      <w:r w:rsidRPr="004051E7">
        <w:rPr>
          <w:b/>
          <w:bCs/>
          <w:lang w:val="sv-SE"/>
        </w:rPr>
        <w:t>http://localhost:3000/api/books</w:t>
      </w:r>
      <w:r w:rsidRPr="004051E7">
        <w:rPr>
          <w:lang w:val="sv-SE"/>
        </w:rPr>
        <w:t>.</w:t>
      </w:r>
    </w:p>
    <w:p w14:paraId="265DFAB7" w14:textId="77777777" w:rsidR="004051E7" w:rsidRPr="004051E7" w:rsidRDefault="004051E7" w:rsidP="004051E7">
      <w:pPr>
        <w:numPr>
          <w:ilvl w:val="1"/>
          <w:numId w:val="40"/>
        </w:numPr>
        <w:spacing w:after="0" w:line="240" w:lineRule="auto"/>
        <w:rPr>
          <w:lang w:val="sv-SE"/>
        </w:rPr>
      </w:pPr>
      <w:r w:rsidRPr="004051E7">
        <w:rPr>
          <w:lang w:val="sv-SE"/>
        </w:rPr>
        <w:t xml:space="preserve">Analysera </w:t>
      </w:r>
      <w:proofErr w:type="spellStart"/>
      <w:r w:rsidRPr="004051E7">
        <w:rPr>
          <w:lang w:val="sv-SE"/>
        </w:rPr>
        <w:t>API:ets</w:t>
      </w:r>
      <w:proofErr w:type="spellEnd"/>
      <w:r w:rsidRPr="004051E7">
        <w:rPr>
          <w:lang w:val="sv-SE"/>
        </w:rPr>
        <w:t xml:space="preserve"> respons, inklusive svarstider och eventuella fel.</w:t>
      </w:r>
    </w:p>
    <w:p w14:paraId="614E3A4A" w14:textId="156B0716" w:rsidR="00260F65" w:rsidRPr="00260F65" w:rsidRDefault="004051E7" w:rsidP="00260F65">
      <w:pPr>
        <w:numPr>
          <w:ilvl w:val="0"/>
          <w:numId w:val="40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Förväntade Resultat:</w:t>
      </w:r>
      <w:r w:rsidRPr="004051E7">
        <w:rPr>
          <w:lang w:val="sv-SE"/>
        </w:rPr>
        <w:t xml:space="preserve"> </w:t>
      </w:r>
      <w:proofErr w:type="spellStart"/>
      <w:r w:rsidRPr="004051E7">
        <w:rPr>
          <w:lang w:val="sv-SE"/>
        </w:rPr>
        <w:t>API:et</w:t>
      </w:r>
      <w:proofErr w:type="spellEnd"/>
      <w:r w:rsidRPr="004051E7">
        <w:rPr>
          <w:lang w:val="sv-SE"/>
        </w:rPr>
        <w:t xml:space="preserve"> ska kunna hantera hög belastning utan signifikant prestandaförlust eller fel.</w:t>
      </w:r>
    </w:p>
    <w:p w14:paraId="404A0767" w14:textId="3B7AC881" w:rsidR="00B73655" w:rsidRDefault="004051E7" w:rsidP="00B73655">
      <w:pPr>
        <w:numPr>
          <w:ilvl w:val="0"/>
          <w:numId w:val="40"/>
        </w:numPr>
        <w:spacing w:after="0" w:line="240" w:lineRule="auto"/>
        <w:rPr>
          <w:lang w:val="sv-SE"/>
        </w:rPr>
      </w:pPr>
      <w:r w:rsidRPr="004051E7">
        <w:rPr>
          <w:b/>
          <w:bCs/>
          <w:lang w:val="sv-SE"/>
        </w:rPr>
        <w:t>Faktiska Resultat:</w:t>
      </w:r>
      <w:r w:rsidRPr="004051E7">
        <w:rPr>
          <w:lang w:val="sv-SE"/>
        </w:rPr>
        <w:t xml:space="preserve"> </w:t>
      </w:r>
    </w:p>
    <w:p w14:paraId="05B4A1C8" w14:textId="7DAF2EF9" w:rsidR="00B73655" w:rsidRPr="00B73655" w:rsidRDefault="00B73655" w:rsidP="00B73655">
      <w:pPr>
        <w:spacing w:after="0" w:line="240" w:lineRule="auto"/>
        <w:ind w:left="720"/>
        <w:rPr>
          <w:lang w:val="sv-SE"/>
        </w:rPr>
      </w:pPr>
      <w:r w:rsidRPr="00B73655">
        <w:rPr>
          <w:lang w:val="sv-SE"/>
        </w:rPr>
        <w:drawing>
          <wp:inline distT="0" distB="0" distL="0" distR="0" wp14:anchorId="6E49CDEA" wp14:editId="6A61AFDF">
            <wp:extent cx="5429250" cy="5931958"/>
            <wp:effectExtent l="0" t="0" r="0" b="0"/>
            <wp:docPr id="1393746006" name="Bildobjekt 1" descr="En bild som visar text, skärmbild, programvara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46006" name="Bildobjekt 1" descr="En bild som visar text, skärmbild, programvara, nummer&#10;&#10;Automatiskt genererad beskrivn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1859" cy="59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38E7" w14:textId="608F3037" w:rsidR="004051E7" w:rsidRDefault="004051E7" w:rsidP="00056004">
      <w:pPr>
        <w:numPr>
          <w:ilvl w:val="0"/>
          <w:numId w:val="40"/>
        </w:numPr>
        <w:spacing w:after="0" w:line="240" w:lineRule="auto"/>
      </w:pPr>
      <w:r w:rsidRPr="00B73655">
        <w:rPr>
          <w:b/>
          <w:bCs/>
          <w:lang w:val="sv-SE"/>
        </w:rPr>
        <w:t>Slutsats</w:t>
      </w:r>
      <w:r w:rsidR="00B73655">
        <w:rPr>
          <w:b/>
          <w:bCs/>
          <w:lang w:val="sv-SE"/>
        </w:rPr>
        <w:t xml:space="preserve"> </w:t>
      </w:r>
      <w:proofErr w:type="spellStart"/>
      <w:r w:rsidR="00B73655">
        <w:rPr>
          <w:b/>
          <w:bCs/>
          <w:lang w:val="sv-SE"/>
        </w:rPr>
        <w:t>APIt</w:t>
      </w:r>
      <w:proofErr w:type="spellEnd"/>
      <w:r w:rsidR="00B73655">
        <w:rPr>
          <w:b/>
          <w:bCs/>
          <w:lang w:val="sv-SE"/>
        </w:rPr>
        <w:t xml:space="preserve"> hanterar förfrågorna under hög belastning</w:t>
      </w:r>
    </w:p>
    <w:sectPr w:rsidR="004051E7" w:rsidSect="003963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10C0F"/>
    <w:multiLevelType w:val="multilevel"/>
    <w:tmpl w:val="BD58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35630F8"/>
    <w:multiLevelType w:val="multilevel"/>
    <w:tmpl w:val="CE0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861200"/>
    <w:multiLevelType w:val="hybridMultilevel"/>
    <w:tmpl w:val="7666AD8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A2A04"/>
    <w:multiLevelType w:val="hybridMultilevel"/>
    <w:tmpl w:val="9A2AD8F0"/>
    <w:lvl w:ilvl="0" w:tplc="82AEF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42167"/>
    <w:multiLevelType w:val="multilevel"/>
    <w:tmpl w:val="2B2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245B6F"/>
    <w:multiLevelType w:val="multilevel"/>
    <w:tmpl w:val="D336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9B2512"/>
    <w:multiLevelType w:val="multilevel"/>
    <w:tmpl w:val="DCFE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072C6A"/>
    <w:multiLevelType w:val="multilevel"/>
    <w:tmpl w:val="381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C29E8"/>
    <w:multiLevelType w:val="multilevel"/>
    <w:tmpl w:val="BD0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3A0193"/>
    <w:multiLevelType w:val="multilevel"/>
    <w:tmpl w:val="0A5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E17E1F"/>
    <w:multiLevelType w:val="multilevel"/>
    <w:tmpl w:val="6F8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B93F37"/>
    <w:multiLevelType w:val="multilevel"/>
    <w:tmpl w:val="CE6E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642391"/>
    <w:multiLevelType w:val="multilevel"/>
    <w:tmpl w:val="5AC0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30677C"/>
    <w:multiLevelType w:val="hybridMultilevel"/>
    <w:tmpl w:val="443CFF76"/>
    <w:lvl w:ilvl="0" w:tplc="8C6C7C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40" w:hanging="360"/>
      </w:pPr>
    </w:lvl>
    <w:lvl w:ilvl="2" w:tplc="041D001B" w:tentative="1">
      <w:start w:val="1"/>
      <w:numFmt w:val="lowerRoman"/>
      <w:lvlText w:val="%3."/>
      <w:lvlJc w:val="right"/>
      <w:pPr>
        <w:ind w:left="1860" w:hanging="180"/>
      </w:pPr>
    </w:lvl>
    <w:lvl w:ilvl="3" w:tplc="041D000F" w:tentative="1">
      <w:start w:val="1"/>
      <w:numFmt w:val="decimal"/>
      <w:lvlText w:val="%4."/>
      <w:lvlJc w:val="left"/>
      <w:pPr>
        <w:ind w:left="2580" w:hanging="360"/>
      </w:pPr>
    </w:lvl>
    <w:lvl w:ilvl="4" w:tplc="041D0019" w:tentative="1">
      <w:start w:val="1"/>
      <w:numFmt w:val="lowerLetter"/>
      <w:lvlText w:val="%5."/>
      <w:lvlJc w:val="left"/>
      <w:pPr>
        <w:ind w:left="3300" w:hanging="360"/>
      </w:pPr>
    </w:lvl>
    <w:lvl w:ilvl="5" w:tplc="041D001B" w:tentative="1">
      <w:start w:val="1"/>
      <w:numFmt w:val="lowerRoman"/>
      <w:lvlText w:val="%6."/>
      <w:lvlJc w:val="right"/>
      <w:pPr>
        <w:ind w:left="4020" w:hanging="180"/>
      </w:pPr>
    </w:lvl>
    <w:lvl w:ilvl="6" w:tplc="041D000F" w:tentative="1">
      <w:start w:val="1"/>
      <w:numFmt w:val="decimal"/>
      <w:lvlText w:val="%7."/>
      <w:lvlJc w:val="left"/>
      <w:pPr>
        <w:ind w:left="4740" w:hanging="360"/>
      </w:pPr>
    </w:lvl>
    <w:lvl w:ilvl="7" w:tplc="041D0019" w:tentative="1">
      <w:start w:val="1"/>
      <w:numFmt w:val="lowerLetter"/>
      <w:lvlText w:val="%8."/>
      <w:lvlJc w:val="left"/>
      <w:pPr>
        <w:ind w:left="5460" w:hanging="360"/>
      </w:pPr>
    </w:lvl>
    <w:lvl w:ilvl="8" w:tplc="041D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42627351"/>
    <w:multiLevelType w:val="multilevel"/>
    <w:tmpl w:val="6B66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E6302B"/>
    <w:multiLevelType w:val="multilevel"/>
    <w:tmpl w:val="50B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1F69A0"/>
    <w:multiLevelType w:val="multilevel"/>
    <w:tmpl w:val="DEE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9F433A"/>
    <w:multiLevelType w:val="multilevel"/>
    <w:tmpl w:val="90F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74302"/>
    <w:multiLevelType w:val="multilevel"/>
    <w:tmpl w:val="AC4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B6131B"/>
    <w:multiLevelType w:val="multilevel"/>
    <w:tmpl w:val="667E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334B91"/>
    <w:multiLevelType w:val="multilevel"/>
    <w:tmpl w:val="691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AC6FB5"/>
    <w:multiLevelType w:val="multilevel"/>
    <w:tmpl w:val="A14E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7C3597"/>
    <w:multiLevelType w:val="multilevel"/>
    <w:tmpl w:val="5166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3A38D8"/>
    <w:multiLevelType w:val="multilevel"/>
    <w:tmpl w:val="E2D6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381833"/>
    <w:multiLevelType w:val="multilevel"/>
    <w:tmpl w:val="11B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28515F"/>
    <w:multiLevelType w:val="multilevel"/>
    <w:tmpl w:val="FB9A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0915B5"/>
    <w:multiLevelType w:val="multilevel"/>
    <w:tmpl w:val="0DE8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AF3C3F"/>
    <w:multiLevelType w:val="multilevel"/>
    <w:tmpl w:val="1FB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A60D5C"/>
    <w:multiLevelType w:val="multilevel"/>
    <w:tmpl w:val="778C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0741C8"/>
    <w:multiLevelType w:val="multilevel"/>
    <w:tmpl w:val="BFF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A94515"/>
    <w:multiLevelType w:val="multilevel"/>
    <w:tmpl w:val="D1DA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9C1C2B"/>
    <w:multiLevelType w:val="multilevel"/>
    <w:tmpl w:val="963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800764">
    <w:abstractNumId w:val="8"/>
  </w:num>
  <w:num w:numId="2" w16cid:durableId="2020041885">
    <w:abstractNumId w:val="6"/>
  </w:num>
  <w:num w:numId="3" w16cid:durableId="1755086021">
    <w:abstractNumId w:val="5"/>
  </w:num>
  <w:num w:numId="4" w16cid:durableId="1057124907">
    <w:abstractNumId w:val="4"/>
  </w:num>
  <w:num w:numId="5" w16cid:durableId="1796604828">
    <w:abstractNumId w:val="7"/>
  </w:num>
  <w:num w:numId="6" w16cid:durableId="298800112">
    <w:abstractNumId w:val="3"/>
  </w:num>
  <w:num w:numId="7" w16cid:durableId="1454324000">
    <w:abstractNumId w:val="2"/>
  </w:num>
  <w:num w:numId="8" w16cid:durableId="1252163268">
    <w:abstractNumId w:val="1"/>
  </w:num>
  <w:num w:numId="9" w16cid:durableId="500438551">
    <w:abstractNumId w:val="0"/>
  </w:num>
  <w:num w:numId="10" w16cid:durableId="1446147181">
    <w:abstractNumId w:val="22"/>
  </w:num>
  <w:num w:numId="11" w16cid:durableId="245068595">
    <w:abstractNumId w:val="11"/>
  </w:num>
  <w:num w:numId="12" w16cid:durableId="1217082179">
    <w:abstractNumId w:val="12"/>
  </w:num>
  <w:num w:numId="13" w16cid:durableId="1012953875">
    <w:abstractNumId w:val="32"/>
  </w:num>
  <w:num w:numId="14" w16cid:durableId="1025640370">
    <w:abstractNumId w:val="10"/>
  </w:num>
  <w:num w:numId="15" w16cid:durableId="2043168090">
    <w:abstractNumId w:val="37"/>
  </w:num>
  <w:num w:numId="16" w16cid:durableId="1370839668">
    <w:abstractNumId w:val="25"/>
  </w:num>
  <w:num w:numId="17" w16cid:durableId="726532136">
    <w:abstractNumId w:val="28"/>
  </w:num>
  <w:num w:numId="18" w16cid:durableId="922832109">
    <w:abstractNumId w:val="14"/>
  </w:num>
  <w:num w:numId="19" w16cid:durableId="2012097662">
    <w:abstractNumId w:val="36"/>
  </w:num>
  <w:num w:numId="20" w16cid:durableId="883061193">
    <w:abstractNumId w:val="15"/>
  </w:num>
  <w:num w:numId="21" w16cid:durableId="1851067590">
    <w:abstractNumId w:val="40"/>
  </w:num>
  <w:num w:numId="22" w16cid:durableId="443034916">
    <w:abstractNumId w:val="17"/>
  </w:num>
  <w:num w:numId="23" w16cid:durableId="1542861485">
    <w:abstractNumId w:val="21"/>
  </w:num>
  <w:num w:numId="24" w16cid:durableId="1522401748">
    <w:abstractNumId w:val="34"/>
  </w:num>
  <w:num w:numId="25" w16cid:durableId="760641762">
    <w:abstractNumId w:val="33"/>
  </w:num>
  <w:num w:numId="26" w16cid:durableId="1384400499">
    <w:abstractNumId w:val="29"/>
  </w:num>
  <w:num w:numId="27" w16cid:durableId="1071806386">
    <w:abstractNumId w:val="39"/>
  </w:num>
  <w:num w:numId="28" w16cid:durableId="1066756928">
    <w:abstractNumId w:val="27"/>
  </w:num>
  <w:num w:numId="29" w16cid:durableId="122113038">
    <w:abstractNumId w:val="23"/>
  </w:num>
  <w:num w:numId="30" w16cid:durableId="716247572">
    <w:abstractNumId w:val="9"/>
  </w:num>
  <w:num w:numId="31" w16cid:durableId="1604915091">
    <w:abstractNumId w:val="18"/>
  </w:num>
  <w:num w:numId="32" w16cid:durableId="1447188403">
    <w:abstractNumId w:val="16"/>
  </w:num>
  <w:num w:numId="33" w16cid:durableId="207911498">
    <w:abstractNumId w:val="26"/>
  </w:num>
  <w:num w:numId="34" w16cid:durableId="1934775975">
    <w:abstractNumId w:val="30"/>
  </w:num>
  <w:num w:numId="35" w16cid:durableId="1666931092">
    <w:abstractNumId w:val="13"/>
  </w:num>
  <w:num w:numId="36" w16cid:durableId="1260333222">
    <w:abstractNumId w:val="24"/>
  </w:num>
  <w:num w:numId="37" w16cid:durableId="1817334264">
    <w:abstractNumId w:val="19"/>
  </w:num>
  <w:num w:numId="38" w16cid:durableId="1789274753">
    <w:abstractNumId w:val="35"/>
  </w:num>
  <w:num w:numId="39" w16cid:durableId="941914017">
    <w:abstractNumId w:val="31"/>
  </w:num>
  <w:num w:numId="40" w16cid:durableId="1053431934">
    <w:abstractNumId w:val="20"/>
  </w:num>
  <w:num w:numId="41" w16cid:durableId="1616056240">
    <w:abstractNumId w:val="38"/>
  </w:num>
  <w:num w:numId="42" w16cid:durableId="136983859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68E"/>
    <w:rsid w:val="00260F65"/>
    <w:rsid w:val="0029639D"/>
    <w:rsid w:val="003129FF"/>
    <w:rsid w:val="00326F90"/>
    <w:rsid w:val="003963D8"/>
    <w:rsid w:val="003D22A2"/>
    <w:rsid w:val="004051E7"/>
    <w:rsid w:val="004425D0"/>
    <w:rsid w:val="00594C44"/>
    <w:rsid w:val="006E277A"/>
    <w:rsid w:val="007C526B"/>
    <w:rsid w:val="008D79A8"/>
    <w:rsid w:val="00AA1D8D"/>
    <w:rsid w:val="00B47730"/>
    <w:rsid w:val="00B73655"/>
    <w:rsid w:val="00BF3CBE"/>
    <w:rsid w:val="00CB0664"/>
    <w:rsid w:val="00CF1210"/>
    <w:rsid w:val="00D31F4F"/>
    <w:rsid w:val="00D8506C"/>
    <w:rsid w:val="00EA01C5"/>
    <w:rsid w:val="00F87514"/>
    <w:rsid w:val="00F953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9E8FB"/>
  <w14:defaultImageDpi w14:val="300"/>
  <w15:docId w15:val="{E387C0EE-D4CB-4132-BD56-D58D4A37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44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nk">
    <w:name w:val="Hyperlink"/>
    <w:basedOn w:val="Standardstycketeckensnitt"/>
    <w:uiPriority w:val="99"/>
    <w:unhideWhenUsed/>
    <w:rsid w:val="00F953FC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95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54373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8760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87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0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684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116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203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2353</Words>
  <Characters>12476</Characters>
  <Application>Microsoft Office Word</Application>
  <DocSecurity>0</DocSecurity>
  <Lines>103</Lines>
  <Paragraphs>29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 Sörlin</cp:lastModifiedBy>
  <cp:revision>6</cp:revision>
  <dcterms:created xsi:type="dcterms:W3CDTF">2013-12-23T23:15:00Z</dcterms:created>
  <dcterms:modified xsi:type="dcterms:W3CDTF">2024-04-27T10:20:00Z</dcterms:modified>
  <cp:category/>
</cp:coreProperties>
</file>