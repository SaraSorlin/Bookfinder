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5840C" w14:textId="77777777" w:rsidR="00645038" w:rsidRPr="00256E41" w:rsidRDefault="00000000" w:rsidP="00645038">
      <w:pPr>
        <w:pStyle w:val="Rubrik1"/>
        <w:spacing w:before="0" w:line="240" w:lineRule="auto"/>
        <w:jc w:val="center"/>
        <w:rPr>
          <w:color w:val="auto"/>
          <w:sz w:val="56"/>
          <w:szCs w:val="56"/>
        </w:rPr>
      </w:pPr>
      <w:r w:rsidRPr="00256E41">
        <w:rPr>
          <w:color w:val="auto"/>
          <w:sz w:val="56"/>
          <w:szCs w:val="56"/>
        </w:rPr>
        <w:t>API</w:t>
      </w:r>
      <w:r w:rsidR="00356CBD" w:rsidRPr="00256E41">
        <w:rPr>
          <w:color w:val="auto"/>
          <w:sz w:val="56"/>
          <w:szCs w:val="56"/>
        </w:rPr>
        <w:t xml:space="preserve"> </w:t>
      </w:r>
      <w:proofErr w:type="spellStart"/>
      <w:r w:rsidRPr="00256E41">
        <w:rPr>
          <w:color w:val="auto"/>
          <w:sz w:val="56"/>
          <w:szCs w:val="56"/>
        </w:rPr>
        <w:t>Bookfinder</w:t>
      </w:r>
      <w:proofErr w:type="spellEnd"/>
      <w:r w:rsidR="00645038" w:rsidRPr="00256E41">
        <w:rPr>
          <w:color w:val="auto"/>
          <w:sz w:val="56"/>
          <w:szCs w:val="56"/>
        </w:rPr>
        <w:t xml:space="preserve"> </w:t>
      </w:r>
    </w:p>
    <w:p w14:paraId="1EC3259A" w14:textId="77777777" w:rsidR="00645038" w:rsidRPr="00256E41" w:rsidRDefault="00645038" w:rsidP="00645038"/>
    <w:p w14:paraId="555A41D8" w14:textId="0E8BF930" w:rsidR="005D29B8" w:rsidRPr="00256E41" w:rsidRDefault="00645038" w:rsidP="00645038">
      <w:pPr>
        <w:pStyle w:val="Rubrik1"/>
        <w:spacing w:before="0" w:line="240" w:lineRule="auto"/>
        <w:jc w:val="center"/>
        <w:rPr>
          <w:color w:val="auto"/>
          <w:sz w:val="56"/>
          <w:szCs w:val="56"/>
        </w:rPr>
      </w:pPr>
      <w:r w:rsidRPr="00256E41">
        <w:rPr>
          <w:color w:val="auto"/>
          <w:sz w:val="56"/>
          <w:szCs w:val="56"/>
        </w:rPr>
        <w:t>Version 0.9.1.1</w:t>
      </w:r>
    </w:p>
    <w:p w14:paraId="336EAED2" w14:textId="77777777" w:rsidR="00645038" w:rsidRPr="00645038" w:rsidRDefault="00645038" w:rsidP="00645038"/>
    <w:p w14:paraId="029CEC2A" w14:textId="77777777" w:rsidR="005D29B8" w:rsidRPr="00356CBD" w:rsidRDefault="00000000" w:rsidP="00356CBD">
      <w:pPr>
        <w:jc w:val="center"/>
        <w:rPr>
          <w:sz w:val="56"/>
          <w:szCs w:val="56"/>
        </w:rPr>
      </w:pPr>
      <w:r w:rsidRPr="00356CBD">
        <w:rPr>
          <w:sz w:val="56"/>
          <w:szCs w:val="56"/>
        </w:rPr>
        <w:br w:type="page"/>
      </w:r>
    </w:p>
    <w:p w14:paraId="5A6823B7" w14:textId="77777777" w:rsidR="00356CBD" w:rsidRPr="00256E41" w:rsidRDefault="00356CBD" w:rsidP="00356CBD">
      <w:pPr>
        <w:pStyle w:val="Rubrik1"/>
        <w:rPr>
          <w:color w:val="auto"/>
        </w:rPr>
      </w:pPr>
      <w:proofErr w:type="spellStart"/>
      <w:r w:rsidRPr="00256E41">
        <w:rPr>
          <w:color w:val="auto"/>
        </w:rPr>
        <w:lastRenderedPageBreak/>
        <w:t>Introduktion</w:t>
      </w:r>
      <w:proofErr w:type="spellEnd"/>
    </w:p>
    <w:p w14:paraId="3D533FEA" w14:textId="77777777" w:rsidR="008C2765" w:rsidRDefault="008C2765" w:rsidP="00F06BDB"/>
    <w:p w14:paraId="3786C78D" w14:textId="78CBCBB8" w:rsidR="00F06BDB" w:rsidRPr="00F06BDB" w:rsidRDefault="00F06BDB" w:rsidP="00F06BDB">
      <w:pPr>
        <w:rPr>
          <w:lang w:val="sv-SE"/>
        </w:rPr>
      </w:pPr>
      <w:r w:rsidRPr="00F06BDB">
        <w:rPr>
          <w:lang w:val="sv-SE"/>
        </w:rPr>
        <w:t xml:space="preserve">Detta API tillåter användare att interagera med en databas för en bokhandel, vilket inkluderar operationer för att hantera böcker och författare. Det är utvecklat med Node.js, Express och </w:t>
      </w:r>
      <w:proofErr w:type="spellStart"/>
      <w:r w:rsidRPr="00F06BDB">
        <w:rPr>
          <w:lang w:val="sv-SE"/>
        </w:rPr>
        <w:t>MongoDB</w:t>
      </w:r>
      <w:proofErr w:type="spellEnd"/>
      <w:r w:rsidRPr="00F06BDB">
        <w:rPr>
          <w:lang w:val="sv-SE"/>
        </w:rPr>
        <w:t xml:space="preserve">. Bas-URL för alla API-anrop är </w:t>
      </w:r>
      <w:r w:rsidRPr="00F06BDB">
        <w:rPr>
          <w:b/>
          <w:bCs/>
          <w:lang w:val="sv-SE"/>
        </w:rPr>
        <w:t>{{</w:t>
      </w:r>
      <w:proofErr w:type="spellStart"/>
      <w:r w:rsidRPr="00F06BDB">
        <w:rPr>
          <w:b/>
          <w:bCs/>
          <w:lang w:val="sv-SE"/>
        </w:rPr>
        <w:t>baseUrl</w:t>
      </w:r>
      <w:proofErr w:type="spellEnd"/>
      <w:proofErr w:type="gramStart"/>
      <w:r w:rsidRPr="00F06BDB">
        <w:rPr>
          <w:b/>
          <w:bCs/>
          <w:lang w:val="sv-SE"/>
        </w:rPr>
        <w:t>}}/</w:t>
      </w:r>
      <w:proofErr w:type="spellStart"/>
      <w:proofErr w:type="gramEnd"/>
      <w:r w:rsidRPr="00F06BDB">
        <w:rPr>
          <w:b/>
          <w:bCs/>
          <w:lang w:val="sv-SE"/>
        </w:rPr>
        <w:t>api</w:t>
      </w:r>
      <w:proofErr w:type="spellEnd"/>
      <w:r w:rsidRPr="00F06BDB">
        <w:rPr>
          <w:lang w:val="sv-SE"/>
        </w:rPr>
        <w:t>. Denna URL kan variera beroende på driftsmiljön.</w:t>
      </w:r>
    </w:p>
    <w:p w14:paraId="34399AA0" w14:textId="77777777" w:rsidR="008C2765" w:rsidRDefault="008C2765" w:rsidP="00F06BDB">
      <w:pPr>
        <w:rPr>
          <w:b/>
          <w:bCs/>
          <w:lang w:val="sv-SE"/>
        </w:rPr>
      </w:pPr>
    </w:p>
    <w:p w14:paraId="48A250DA" w14:textId="3DC7C767" w:rsidR="00F06BDB" w:rsidRPr="00F06BDB" w:rsidRDefault="00F06BDB" w:rsidP="00F06BDB">
      <w:pPr>
        <w:rPr>
          <w:b/>
          <w:bCs/>
          <w:lang w:val="sv-SE"/>
        </w:rPr>
      </w:pPr>
      <w:r w:rsidRPr="00F06BDB">
        <w:rPr>
          <w:b/>
          <w:bCs/>
          <w:lang w:val="sv-SE"/>
        </w:rPr>
        <w:t>Felhantering</w:t>
      </w:r>
    </w:p>
    <w:p w14:paraId="160492DD" w14:textId="77777777" w:rsidR="00F06BDB" w:rsidRPr="00F06BDB" w:rsidRDefault="00F06BDB" w:rsidP="00F06BDB">
      <w:pPr>
        <w:numPr>
          <w:ilvl w:val="0"/>
          <w:numId w:val="10"/>
        </w:numPr>
        <w:rPr>
          <w:lang w:val="sv-SE"/>
        </w:rPr>
      </w:pPr>
      <w:r w:rsidRPr="00F06BDB">
        <w:rPr>
          <w:b/>
          <w:bCs/>
          <w:lang w:val="sv-SE"/>
        </w:rPr>
        <w:t>200 OK</w:t>
      </w:r>
      <w:r w:rsidRPr="00F06BDB">
        <w:rPr>
          <w:lang w:val="sv-SE"/>
        </w:rPr>
        <w:t xml:space="preserve"> - Begäran har lyckats.</w:t>
      </w:r>
    </w:p>
    <w:p w14:paraId="4882EFB1" w14:textId="77777777" w:rsidR="00F06BDB" w:rsidRPr="00F06BDB" w:rsidRDefault="00F06BDB" w:rsidP="00F06BDB">
      <w:pPr>
        <w:numPr>
          <w:ilvl w:val="0"/>
          <w:numId w:val="10"/>
        </w:numPr>
        <w:rPr>
          <w:lang w:val="sv-SE"/>
        </w:rPr>
      </w:pPr>
      <w:r w:rsidRPr="00F06BDB">
        <w:rPr>
          <w:b/>
          <w:bCs/>
          <w:lang w:val="sv-SE"/>
        </w:rPr>
        <w:t>400 Felaktig Begäran</w:t>
      </w:r>
      <w:r w:rsidRPr="00F06BDB">
        <w:rPr>
          <w:lang w:val="sv-SE"/>
        </w:rPr>
        <w:t xml:space="preserve"> - Servern kunde inte förstå begäran på grund av ogiltig syntax.</w:t>
      </w:r>
    </w:p>
    <w:p w14:paraId="6232371C" w14:textId="77777777" w:rsidR="00F06BDB" w:rsidRPr="00F06BDB" w:rsidRDefault="00F06BDB" w:rsidP="00F06BDB">
      <w:pPr>
        <w:numPr>
          <w:ilvl w:val="0"/>
          <w:numId w:val="10"/>
        </w:numPr>
        <w:rPr>
          <w:lang w:val="sv-SE"/>
        </w:rPr>
      </w:pPr>
      <w:r w:rsidRPr="00F06BDB">
        <w:rPr>
          <w:b/>
          <w:bCs/>
          <w:lang w:val="sv-SE"/>
        </w:rPr>
        <w:t>404 Hittades Inte</w:t>
      </w:r>
      <w:r w:rsidRPr="00F06BDB">
        <w:rPr>
          <w:lang w:val="sv-SE"/>
        </w:rPr>
        <w:t xml:space="preserve"> - Den begärda resursen kunde inte hittas.</w:t>
      </w:r>
    </w:p>
    <w:p w14:paraId="3B7916E5" w14:textId="77777777" w:rsidR="00F06BDB" w:rsidRPr="00F06BDB" w:rsidRDefault="00F06BDB" w:rsidP="00F06BDB">
      <w:pPr>
        <w:numPr>
          <w:ilvl w:val="0"/>
          <w:numId w:val="10"/>
        </w:numPr>
        <w:rPr>
          <w:lang w:val="sv-SE"/>
        </w:rPr>
      </w:pPr>
      <w:r w:rsidRPr="00F06BDB">
        <w:rPr>
          <w:b/>
          <w:bCs/>
          <w:lang w:val="sv-SE"/>
        </w:rPr>
        <w:t>500 Internt Serverfel</w:t>
      </w:r>
      <w:r w:rsidRPr="00F06BDB">
        <w:rPr>
          <w:lang w:val="sv-SE"/>
        </w:rPr>
        <w:t xml:space="preserve"> - Servern stötte på ett oväntat problem.</w:t>
      </w:r>
    </w:p>
    <w:p w14:paraId="5E1DD766" w14:textId="77777777" w:rsidR="008C2765" w:rsidRDefault="008C2765" w:rsidP="00F06BDB">
      <w:pPr>
        <w:rPr>
          <w:b/>
          <w:bCs/>
          <w:lang w:val="sv-SE"/>
        </w:rPr>
      </w:pPr>
    </w:p>
    <w:p w14:paraId="7AA468F1" w14:textId="77777777" w:rsidR="008C2765" w:rsidRDefault="008C2765" w:rsidP="00F06BDB">
      <w:pPr>
        <w:rPr>
          <w:b/>
          <w:bCs/>
          <w:lang w:val="sv-SE"/>
        </w:rPr>
      </w:pPr>
    </w:p>
    <w:p w14:paraId="0A15EFE6" w14:textId="77777777" w:rsidR="008C2765" w:rsidRDefault="008C2765" w:rsidP="00F06BDB">
      <w:pPr>
        <w:rPr>
          <w:b/>
          <w:bCs/>
          <w:lang w:val="sv-SE"/>
        </w:rPr>
      </w:pPr>
    </w:p>
    <w:p w14:paraId="696968A3" w14:textId="77777777" w:rsidR="008C2765" w:rsidRDefault="008C2765" w:rsidP="00F06BDB">
      <w:pPr>
        <w:rPr>
          <w:b/>
          <w:bCs/>
          <w:lang w:val="sv-SE"/>
        </w:rPr>
      </w:pPr>
    </w:p>
    <w:p w14:paraId="2FD924CD" w14:textId="77777777" w:rsidR="008C2765" w:rsidRDefault="008C2765" w:rsidP="00F06BDB">
      <w:pPr>
        <w:rPr>
          <w:b/>
          <w:bCs/>
          <w:lang w:val="sv-SE"/>
        </w:rPr>
      </w:pPr>
    </w:p>
    <w:p w14:paraId="2A62EE02" w14:textId="77777777" w:rsidR="008C2765" w:rsidRDefault="008C2765" w:rsidP="00F06BDB">
      <w:pPr>
        <w:rPr>
          <w:b/>
          <w:bCs/>
          <w:lang w:val="sv-SE"/>
        </w:rPr>
      </w:pPr>
    </w:p>
    <w:p w14:paraId="45749DE9" w14:textId="77777777" w:rsidR="008C2765" w:rsidRDefault="008C2765" w:rsidP="00F06BDB">
      <w:pPr>
        <w:rPr>
          <w:b/>
          <w:bCs/>
          <w:lang w:val="sv-SE"/>
        </w:rPr>
      </w:pPr>
    </w:p>
    <w:p w14:paraId="53C819B6" w14:textId="77777777" w:rsidR="008C2765" w:rsidRDefault="008C2765" w:rsidP="00F06BDB">
      <w:pPr>
        <w:rPr>
          <w:b/>
          <w:bCs/>
          <w:lang w:val="sv-SE"/>
        </w:rPr>
      </w:pPr>
    </w:p>
    <w:p w14:paraId="1A452645" w14:textId="77777777" w:rsidR="008C2765" w:rsidRDefault="008C2765" w:rsidP="00F06BDB">
      <w:pPr>
        <w:rPr>
          <w:b/>
          <w:bCs/>
          <w:lang w:val="sv-SE"/>
        </w:rPr>
      </w:pPr>
    </w:p>
    <w:p w14:paraId="65D0B89B" w14:textId="77777777" w:rsidR="008C2765" w:rsidRDefault="008C2765" w:rsidP="00F06BDB">
      <w:pPr>
        <w:rPr>
          <w:b/>
          <w:bCs/>
          <w:lang w:val="sv-SE"/>
        </w:rPr>
      </w:pPr>
    </w:p>
    <w:p w14:paraId="24FD8709" w14:textId="77777777" w:rsidR="008C2765" w:rsidRDefault="008C2765" w:rsidP="00F06BDB">
      <w:pPr>
        <w:rPr>
          <w:b/>
          <w:bCs/>
          <w:lang w:val="sv-SE"/>
        </w:rPr>
      </w:pPr>
    </w:p>
    <w:p w14:paraId="79B6BEA9" w14:textId="77777777" w:rsidR="008C2765" w:rsidRDefault="008C2765" w:rsidP="00F06BDB">
      <w:pPr>
        <w:rPr>
          <w:b/>
          <w:bCs/>
          <w:lang w:val="sv-SE"/>
        </w:rPr>
      </w:pPr>
    </w:p>
    <w:p w14:paraId="66C3E180" w14:textId="77777777" w:rsidR="008C2765" w:rsidRDefault="008C2765" w:rsidP="00F06BDB">
      <w:pPr>
        <w:rPr>
          <w:b/>
          <w:bCs/>
          <w:lang w:val="sv-SE"/>
        </w:rPr>
      </w:pPr>
    </w:p>
    <w:p w14:paraId="3E506783" w14:textId="77777777" w:rsidR="008C2765" w:rsidRDefault="008C2765" w:rsidP="00F06BDB">
      <w:pPr>
        <w:rPr>
          <w:b/>
          <w:bCs/>
          <w:lang w:val="sv-SE"/>
        </w:rPr>
      </w:pPr>
    </w:p>
    <w:p w14:paraId="68A2EF4A" w14:textId="77777777" w:rsidR="008C2765" w:rsidRDefault="008C2765" w:rsidP="00F06BDB">
      <w:pPr>
        <w:rPr>
          <w:b/>
          <w:bCs/>
          <w:lang w:val="sv-SE"/>
        </w:rPr>
      </w:pPr>
    </w:p>
    <w:p w14:paraId="19596235" w14:textId="2ACE0574" w:rsidR="008C2765" w:rsidRDefault="008C2765" w:rsidP="008C2765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D60C54">
        <w:rPr>
          <w:rFonts w:asciiTheme="majorHAnsi" w:eastAsiaTheme="majorEastAsia" w:hAnsiTheme="majorHAnsi" w:cstheme="majorBidi"/>
          <w:b/>
          <w:bCs/>
          <w:sz w:val="40"/>
          <w:szCs w:val="40"/>
        </w:rPr>
        <w:lastRenderedPageBreak/>
        <w:t>Books</w:t>
      </w:r>
    </w:p>
    <w:p w14:paraId="62A4E7E1" w14:textId="77777777" w:rsidR="00D60C54" w:rsidRPr="00D60C54" w:rsidRDefault="00D60C54" w:rsidP="008C2765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14:paraId="572FE75D" w14:textId="77777777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t>Hämta alla böcker</w:t>
      </w:r>
    </w:p>
    <w:p w14:paraId="63CBB4D9" w14:textId="77777777" w:rsidR="008C2765" w:rsidRPr="008C2765" w:rsidRDefault="008C2765" w:rsidP="008C2765">
      <w:pPr>
        <w:numPr>
          <w:ilvl w:val="0"/>
          <w:numId w:val="12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Returnerar alla böcker i databasen i JSON-format.</w:t>
      </w:r>
    </w:p>
    <w:p w14:paraId="18E5CF69" w14:textId="77777777" w:rsidR="008C2765" w:rsidRPr="008C2765" w:rsidRDefault="008C2765" w:rsidP="008C2765">
      <w:pPr>
        <w:numPr>
          <w:ilvl w:val="0"/>
          <w:numId w:val="12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GET</w:t>
      </w:r>
    </w:p>
    <w:p w14:paraId="4352BC2C" w14:textId="77777777" w:rsidR="008C2765" w:rsidRPr="008C2765" w:rsidRDefault="008C2765" w:rsidP="008C2765">
      <w:pPr>
        <w:numPr>
          <w:ilvl w:val="0"/>
          <w:numId w:val="12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books</w:t>
      </w:r>
      <w:proofErr w:type="spellEnd"/>
    </w:p>
    <w:p w14:paraId="5809B355" w14:textId="77777777" w:rsidR="008C2765" w:rsidRPr="008C2765" w:rsidRDefault="008C2765" w:rsidP="00D60C54">
      <w:pPr>
        <w:rPr>
          <w:lang w:val="sv-SE"/>
        </w:rPr>
      </w:pPr>
      <w:r w:rsidRPr="008C2765">
        <w:rPr>
          <w:b/>
          <w:bCs/>
          <w:lang w:val="sv-SE"/>
        </w:rPr>
        <w:t>Exempel på svar:</w:t>
      </w:r>
    </w:p>
    <w:p w14:paraId="3BF24324" w14:textId="77777777" w:rsidR="008C2765" w:rsidRDefault="008C2765" w:rsidP="008C2765">
      <w:pPr>
        <w:spacing w:after="0" w:line="240" w:lineRule="auto"/>
      </w:pPr>
      <w:r>
        <w:t>{</w:t>
      </w:r>
    </w:p>
    <w:p w14:paraId="58069132" w14:textId="04309C3D" w:rsidR="008C2765" w:rsidRDefault="008C2765" w:rsidP="008C2765">
      <w:pPr>
        <w:spacing w:after="0" w:line="240" w:lineRule="auto"/>
      </w:pPr>
      <w:r>
        <w:t xml:space="preserve">    "total": </w:t>
      </w:r>
      <w:r>
        <w:t>1</w:t>
      </w:r>
      <w:r>
        <w:t>,</w:t>
      </w:r>
    </w:p>
    <w:p w14:paraId="0EFD1232" w14:textId="77777777" w:rsidR="008C2765" w:rsidRDefault="008C2765" w:rsidP="008C2765">
      <w:pPr>
        <w:spacing w:after="0" w:line="240" w:lineRule="auto"/>
      </w:pPr>
      <w:r>
        <w:t xml:space="preserve">    "books": [</w:t>
      </w:r>
    </w:p>
    <w:p w14:paraId="1DAFB247" w14:textId="77777777" w:rsidR="008C2765" w:rsidRDefault="008C2765" w:rsidP="008C2765">
      <w:pPr>
        <w:spacing w:after="0" w:line="240" w:lineRule="auto"/>
      </w:pPr>
      <w:r>
        <w:t xml:space="preserve">        {</w:t>
      </w:r>
    </w:p>
    <w:p w14:paraId="7857046A" w14:textId="77777777" w:rsidR="008C2765" w:rsidRDefault="008C2765" w:rsidP="008C2765">
      <w:pPr>
        <w:spacing w:after="0" w:line="240" w:lineRule="auto"/>
      </w:pPr>
      <w:r>
        <w:t xml:space="preserve">            "_id": "{{</w:t>
      </w:r>
      <w:proofErr w:type="spellStart"/>
      <w:r>
        <w:t>bookId</w:t>
      </w:r>
      <w:proofErr w:type="spellEnd"/>
      <w:r>
        <w:t>}}",</w:t>
      </w:r>
    </w:p>
    <w:p w14:paraId="3D51404F" w14:textId="77777777" w:rsidR="008C2765" w:rsidRDefault="008C2765" w:rsidP="008C2765">
      <w:pPr>
        <w:spacing w:after="0" w:line="240" w:lineRule="auto"/>
      </w:pPr>
      <w:r>
        <w:t xml:space="preserve">            "Name": "{{</w:t>
      </w:r>
      <w:proofErr w:type="spellStart"/>
      <w:r>
        <w:t>bookName</w:t>
      </w:r>
      <w:proofErr w:type="spellEnd"/>
      <w:r>
        <w:t>}}",</w:t>
      </w:r>
    </w:p>
    <w:p w14:paraId="711CDC74" w14:textId="77777777" w:rsidR="008C2765" w:rsidRDefault="008C2765" w:rsidP="008C2765">
      <w:pPr>
        <w:spacing w:after="0" w:line="240" w:lineRule="auto"/>
      </w:pPr>
      <w:r>
        <w:t xml:space="preserve">            "ISBN": "{{</w:t>
      </w:r>
      <w:proofErr w:type="spellStart"/>
      <w:r>
        <w:t>bookIsbn</w:t>
      </w:r>
      <w:proofErr w:type="spellEnd"/>
      <w:r>
        <w:t>}}",</w:t>
      </w:r>
    </w:p>
    <w:p w14:paraId="7B425276" w14:textId="77777777" w:rsidR="008C2765" w:rsidRDefault="008C2765" w:rsidP="008C2765">
      <w:pPr>
        <w:spacing w:after="0" w:line="240" w:lineRule="auto"/>
      </w:pPr>
      <w:r>
        <w:t xml:space="preserve">            "Price": "{{</w:t>
      </w:r>
      <w:proofErr w:type="spellStart"/>
      <w:r>
        <w:t>bookPrice</w:t>
      </w:r>
      <w:proofErr w:type="spellEnd"/>
      <w:r>
        <w:t>}}",</w:t>
      </w:r>
    </w:p>
    <w:p w14:paraId="3A6270AE" w14:textId="77777777" w:rsidR="008C2765" w:rsidRDefault="008C2765" w:rsidP="008C2765">
      <w:pPr>
        <w:spacing w:after="0" w:line="240" w:lineRule="auto"/>
      </w:pPr>
      <w:r>
        <w:t xml:space="preserve">            "Genre": "{{</w:t>
      </w:r>
      <w:proofErr w:type="spellStart"/>
      <w:r>
        <w:t>bookGenre</w:t>
      </w:r>
      <w:proofErr w:type="spellEnd"/>
      <w:r>
        <w:t>}}",</w:t>
      </w:r>
    </w:p>
    <w:p w14:paraId="6D8987C5" w14:textId="77777777" w:rsidR="008C2765" w:rsidRDefault="008C2765" w:rsidP="008C2765">
      <w:pPr>
        <w:spacing w:after="0" w:line="240" w:lineRule="auto"/>
      </w:pPr>
      <w:r>
        <w:t xml:space="preserve">            "</w:t>
      </w:r>
      <w:proofErr w:type="spellStart"/>
      <w:r>
        <w:t>ReleaseDate</w:t>
      </w:r>
      <w:proofErr w:type="spellEnd"/>
      <w:r>
        <w:t>": "{{</w:t>
      </w:r>
      <w:proofErr w:type="spellStart"/>
      <w:r>
        <w:t>bookReleaseDate</w:t>
      </w:r>
      <w:proofErr w:type="spellEnd"/>
      <w:r>
        <w:t>}}"</w:t>
      </w:r>
    </w:p>
    <w:p w14:paraId="502A721F" w14:textId="77777777" w:rsidR="008C2765" w:rsidRDefault="008C2765" w:rsidP="008C2765">
      <w:pPr>
        <w:spacing w:after="0" w:line="240" w:lineRule="auto"/>
      </w:pPr>
      <w:r>
        <w:t xml:space="preserve">        }</w:t>
      </w:r>
    </w:p>
    <w:p w14:paraId="0768FC49" w14:textId="77777777" w:rsidR="008C2765" w:rsidRDefault="008C2765" w:rsidP="008C2765">
      <w:pPr>
        <w:spacing w:after="0" w:line="240" w:lineRule="auto"/>
      </w:pPr>
      <w:r>
        <w:t xml:space="preserve">    ]</w:t>
      </w:r>
    </w:p>
    <w:p w14:paraId="2F090F80" w14:textId="61A33B02" w:rsidR="00F06BDB" w:rsidRDefault="008C2765" w:rsidP="008C2765">
      <w:pPr>
        <w:spacing w:after="0" w:line="240" w:lineRule="auto"/>
      </w:pPr>
      <w:r>
        <w:t>}</w:t>
      </w:r>
    </w:p>
    <w:p w14:paraId="066FE688" w14:textId="77777777" w:rsidR="00F06BDB" w:rsidRDefault="00F06BDB" w:rsidP="00793167"/>
    <w:p w14:paraId="5CE04795" w14:textId="77777777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t>Hämta bok med ID</w:t>
      </w:r>
    </w:p>
    <w:p w14:paraId="2326FCB7" w14:textId="77777777" w:rsidR="008C2765" w:rsidRPr="008C2765" w:rsidRDefault="008C2765" w:rsidP="008C2765">
      <w:pPr>
        <w:numPr>
          <w:ilvl w:val="0"/>
          <w:numId w:val="13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Hämtar en specifik bok med hjälp av dess ID.</w:t>
      </w:r>
    </w:p>
    <w:p w14:paraId="29B9CD4D" w14:textId="77777777" w:rsidR="008C2765" w:rsidRPr="008C2765" w:rsidRDefault="008C2765" w:rsidP="008C2765">
      <w:pPr>
        <w:numPr>
          <w:ilvl w:val="0"/>
          <w:numId w:val="13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GET</w:t>
      </w:r>
    </w:p>
    <w:p w14:paraId="5805CE20" w14:textId="77777777" w:rsidR="008C2765" w:rsidRPr="008C2765" w:rsidRDefault="008C2765" w:rsidP="008C2765">
      <w:pPr>
        <w:numPr>
          <w:ilvl w:val="0"/>
          <w:numId w:val="13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books</w:t>
      </w:r>
      <w:proofErr w:type="spellEnd"/>
      <w:r w:rsidRPr="008C2765">
        <w:rPr>
          <w:b/>
          <w:bCs/>
          <w:lang w:val="sv-SE"/>
        </w:rPr>
        <w:t>/{{</w:t>
      </w:r>
      <w:proofErr w:type="spellStart"/>
      <w:r w:rsidRPr="008C2765">
        <w:rPr>
          <w:b/>
          <w:bCs/>
          <w:lang w:val="sv-SE"/>
        </w:rPr>
        <w:t>bookId</w:t>
      </w:r>
      <w:proofErr w:type="spellEnd"/>
      <w:r w:rsidRPr="008C2765">
        <w:rPr>
          <w:b/>
          <w:bCs/>
          <w:lang w:val="sv-SE"/>
        </w:rPr>
        <w:t>}}</w:t>
      </w:r>
    </w:p>
    <w:p w14:paraId="0B004C34" w14:textId="77777777" w:rsidR="00D60C54" w:rsidRDefault="00D60C54" w:rsidP="00D60C54">
      <w:pPr>
        <w:rPr>
          <w:b/>
          <w:bCs/>
          <w:lang w:val="sv-SE"/>
        </w:rPr>
      </w:pPr>
    </w:p>
    <w:p w14:paraId="71C18294" w14:textId="054A35D8" w:rsidR="008C2765" w:rsidRPr="008C2765" w:rsidRDefault="008C2765" w:rsidP="00D60C54">
      <w:pPr>
        <w:rPr>
          <w:lang w:val="sv-SE"/>
        </w:rPr>
      </w:pPr>
      <w:r w:rsidRPr="008C2765">
        <w:rPr>
          <w:b/>
          <w:bCs/>
          <w:lang w:val="sv-SE"/>
        </w:rPr>
        <w:t>Exempel på svar:</w:t>
      </w:r>
    </w:p>
    <w:p w14:paraId="3500ACF7" w14:textId="77777777" w:rsidR="008C2765" w:rsidRPr="008C2765" w:rsidRDefault="008C2765" w:rsidP="00D60C54">
      <w:pPr>
        <w:spacing w:after="0" w:line="240" w:lineRule="auto"/>
        <w:rPr>
          <w:lang w:val="sv-SE"/>
        </w:rPr>
      </w:pPr>
      <w:r w:rsidRPr="008C2765">
        <w:rPr>
          <w:lang w:val="sv-SE"/>
        </w:rPr>
        <w:t>{</w:t>
      </w:r>
    </w:p>
    <w:p w14:paraId="75F84E07" w14:textId="77777777" w:rsidR="008C2765" w:rsidRPr="008C2765" w:rsidRDefault="008C2765" w:rsidP="00D60C54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"_id": "{{</w:t>
      </w:r>
      <w:proofErr w:type="spellStart"/>
      <w:r w:rsidRPr="008C2765">
        <w:rPr>
          <w:lang w:val="sv-SE"/>
        </w:rPr>
        <w:t>bookId</w:t>
      </w:r>
      <w:proofErr w:type="spellEnd"/>
      <w:r w:rsidRPr="008C2765">
        <w:rPr>
          <w:lang w:val="sv-SE"/>
        </w:rPr>
        <w:t>}}",</w:t>
      </w:r>
    </w:p>
    <w:p w14:paraId="51D65BA0" w14:textId="77777777" w:rsidR="008C2765" w:rsidRPr="008C2765" w:rsidRDefault="008C2765" w:rsidP="00D60C54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</w:t>
      </w:r>
      <w:proofErr w:type="spellStart"/>
      <w:r w:rsidRPr="008C2765">
        <w:rPr>
          <w:lang w:val="sv-SE"/>
        </w:rPr>
        <w:t>Name</w:t>
      </w:r>
      <w:proofErr w:type="spellEnd"/>
      <w:r w:rsidRPr="008C2765">
        <w:rPr>
          <w:lang w:val="sv-SE"/>
        </w:rPr>
        <w:t>": "{{</w:t>
      </w:r>
      <w:proofErr w:type="spellStart"/>
      <w:r w:rsidRPr="008C2765">
        <w:rPr>
          <w:lang w:val="sv-SE"/>
        </w:rPr>
        <w:t>bookName</w:t>
      </w:r>
      <w:proofErr w:type="spellEnd"/>
      <w:r w:rsidRPr="008C2765">
        <w:rPr>
          <w:lang w:val="sv-SE"/>
        </w:rPr>
        <w:t>}}",</w:t>
      </w:r>
    </w:p>
    <w:p w14:paraId="2785F759" w14:textId="77777777" w:rsidR="008C2765" w:rsidRPr="008C2765" w:rsidRDefault="008C2765" w:rsidP="00D60C54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"ISBN": "{{</w:t>
      </w:r>
      <w:proofErr w:type="spellStart"/>
      <w:r w:rsidRPr="008C2765">
        <w:rPr>
          <w:lang w:val="sv-SE"/>
        </w:rPr>
        <w:t>bookIsbn</w:t>
      </w:r>
      <w:proofErr w:type="spellEnd"/>
      <w:r w:rsidRPr="008C2765">
        <w:rPr>
          <w:lang w:val="sv-SE"/>
        </w:rPr>
        <w:t>}}",</w:t>
      </w:r>
    </w:p>
    <w:p w14:paraId="596ECC39" w14:textId="77777777" w:rsidR="008C2765" w:rsidRPr="008C2765" w:rsidRDefault="008C2765" w:rsidP="00D60C54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"Price": "{{</w:t>
      </w:r>
      <w:proofErr w:type="spellStart"/>
      <w:r w:rsidRPr="008C2765">
        <w:rPr>
          <w:lang w:val="sv-SE"/>
        </w:rPr>
        <w:t>bookPrice</w:t>
      </w:r>
      <w:proofErr w:type="spellEnd"/>
      <w:r w:rsidRPr="008C2765">
        <w:rPr>
          <w:lang w:val="sv-SE"/>
        </w:rPr>
        <w:t>}}",</w:t>
      </w:r>
    </w:p>
    <w:p w14:paraId="0A9D9E12" w14:textId="77777777" w:rsidR="008C2765" w:rsidRPr="008C2765" w:rsidRDefault="008C2765" w:rsidP="00D60C54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"Genre": "{{</w:t>
      </w:r>
      <w:proofErr w:type="spellStart"/>
      <w:r w:rsidRPr="008C2765">
        <w:rPr>
          <w:lang w:val="sv-SE"/>
        </w:rPr>
        <w:t>bookGenre</w:t>
      </w:r>
      <w:proofErr w:type="spellEnd"/>
      <w:r w:rsidRPr="008C2765">
        <w:rPr>
          <w:lang w:val="sv-SE"/>
        </w:rPr>
        <w:t>}}",</w:t>
      </w:r>
    </w:p>
    <w:p w14:paraId="5BC5D993" w14:textId="77777777" w:rsidR="008C2765" w:rsidRPr="008C2765" w:rsidRDefault="008C2765" w:rsidP="00D60C54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</w:t>
      </w:r>
      <w:proofErr w:type="spellStart"/>
      <w:r w:rsidRPr="008C2765">
        <w:rPr>
          <w:lang w:val="sv-SE"/>
        </w:rPr>
        <w:t>ReleaseDate</w:t>
      </w:r>
      <w:proofErr w:type="spellEnd"/>
      <w:r w:rsidRPr="008C2765">
        <w:rPr>
          <w:lang w:val="sv-SE"/>
        </w:rPr>
        <w:t>": "{{</w:t>
      </w:r>
      <w:proofErr w:type="spellStart"/>
      <w:r w:rsidRPr="008C2765">
        <w:rPr>
          <w:lang w:val="sv-SE"/>
        </w:rPr>
        <w:t>bookReleaseDate</w:t>
      </w:r>
      <w:proofErr w:type="spellEnd"/>
      <w:r w:rsidRPr="008C2765">
        <w:rPr>
          <w:lang w:val="sv-SE"/>
        </w:rPr>
        <w:t>}}"</w:t>
      </w:r>
    </w:p>
    <w:p w14:paraId="27BB699E" w14:textId="5038CFB7" w:rsidR="008C2765" w:rsidRDefault="008C2765" w:rsidP="00D60C54">
      <w:pPr>
        <w:spacing w:after="0" w:line="240" w:lineRule="auto"/>
        <w:rPr>
          <w:lang w:val="sv-SE"/>
        </w:rPr>
      </w:pPr>
      <w:r w:rsidRPr="008C2765">
        <w:rPr>
          <w:lang w:val="sv-SE"/>
        </w:rPr>
        <w:t>}</w:t>
      </w:r>
    </w:p>
    <w:p w14:paraId="687139E8" w14:textId="77777777" w:rsidR="008C2765" w:rsidRDefault="008C2765" w:rsidP="008C2765">
      <w:pPr>
        <w:rPr>
          <w:lang w:val="sv-SE"/>
        </w:rPr>
      </w:pPr>
    </w:p>
    <w:p w14:paraId="5B5C9AEC" w14:textId="00E4E6A7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lastRenderedPageBreak/>
        <w:t>Skapa en ny bok</w:t>
      </w:r>
    </w:p>
    <w:p w14:paraId="0AB04779" w14:textId="77777777" w:rsidR="008C2765" w:rsidRPr="008C2765" w:rsidRDefault="008C2765" w:rsidP="008C2765">
      <w:pPr>
        <w:numPr>
          <w:ilvl w:val="0"/>
          <w:numId w:val="16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Skapar en ny </w:t>
      </w:r>
      <w:proofErr w:type="spellStart"/>
      <w:r w:rsidRPr="008C2765">
        <w:rPr>
          <w:lang w:val="sv-SE"/>
        </w:rPr>
        <w:t>bokpost</w:t>
      </w:r>
      <w:proofErr w:type="spellEnd"/>
      <w:r w:rsidRPr="008C2765">
        <w:rPr>
          <w:lang w:val="sv-SE"/>
        </w:rPr>
        <w:t xml:space="preserve"> i databasen.</w:t>
      </w:r>
    </w:p>
    <w:p w14:paraId="27B2AA7A" w14:textId="77777777" w:rsidR="008C2765" w:rsidRPr="008C2765" w:rsidRDefault="008C2765" w:rsidP="008C2765">
      <w:pPr>
        <w:numPr>
          <w:ilvl w:val="0"/>
          <w:numId w:val="16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POST</w:t>
      </w:r>
    </w:p>
    <w:p w14:paraId="0C42C2AB" w14:textId="77777777" w:rsidR="008C2765" w:rsidRPr="008C2765" w:rsidRDefault="008C2765" w:rsidP="008C2765">
      <w:pPr>
        <w:numPr>
          <w:ilvl w:val="0"/>
          <w:numId w:val="16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books</w:t>
      </w:r>
      <w:proofErr w:type="spellEnd"/>
      <w:r w:rsidRPr="008C2765">
        <w:rPr>
          <w:b/>
          <w:bCs/>
          <w:lang w:val="sv-SE"/>
        </w:rPr>
        <w:t>/</w:t>
      </w:r>
    </w:p>
    <w:p w14:paraId="44681D46" w14:textId="05B0EB2E" w:rsidR="00D60C54" w:rsidRPr="00D60C54" w:rsidRDefault="008C2765" w:rsidP="00D60C54">
      <w:pPr>
        <w:numPr>
          <w:ilvl w:val="0"/>
          <w:numId w:val="16"/>
        </w:numPr>
        <w:rPr>
          <w:lang w:val="sv-SE"/>
        </w:rPr>
      </w:pPr>
      <w:r w:rsidRPr="008C2765">
        <w:rPr>
          <w:b/>
          <w:bCs/>
          <w:lang w:val="sv-SE"/>
        </w:rPr>
        <w:t>Body Parameters:</w:t>
      </w:r>
      <w:r w:rsidRPr="008C2765">
        <w:rPr>
          <w:lang w:val="sv-SE"/>
        </w:rPr>
        <w:t xml:space="preserve"> </w:t>
      </w:r>
      <w:proofErr w:type="spellStart"/>
      <w:r w:rsidRPr="008C2765">
        <w:rPr>
          <w:lang w:val="sv-SE"/>
        </w:rPr>
        <w:t>Name</w:t>
      </w:r>
      <w:proofErr w:type="spellEnd"/>
      <w:r w:rsidRPr="008C2765">
        <w:rPr>
          <w:lang w:val="sv-SE"/>
        </w:rPr>
        <w:t xml:space="preserve">, ISBN, Price, Genre, </w:t>
      </w:r>
      <w:proofErr w:type="spellStart"/>
      <w:r w:rsidRPr="008C2765">
        <w:rPr>
          <w:lang w:val="sv-SE"/>
        </w:rPr>
        <w:t>ReleaseDate</w:t>
      </w:r>
      <w:proofErr w:type="spellEnd"/>
    </w:p>
    <w:p w14:paraId="537010F0" w14:textId="408EE15A" w:rsidR="008C2765" w:rsidRPr="008C2765" w:rsidRDefault="008C2765" w:rsidP="00D60C54">
      <w:pPr>
        <w:rPr>
          <w:lang w:val="sv-SE"/>
        </w:rPr>
      </w:pPr>
      <w:r w:rsidRPr="008C2765">
        <w:rPr>
          <w:b/>
          <w:bCs/>
          <w:lang w:val="sv-SE"/>
        </w:rPr>
        <w:t>Exempel på förfrågan:</w:t>
      </w:r>
    </w:p>
    <w:p w14:paraId="5BD6197F" w14:textId="77777777" w:rsidR="008C2765" w:rsidRPr="008C2765" w:rsidRDefault="008C2765" w:rsidP="008C2765">
      <w:pPr>
        <w:spacing w:after="0" w:line="240" w:lineRule="auto"/>
        <w:rPr>
          <w:lang w:val="sv-SE"/>
        </w:rPr>
      </w:pPr>
      <w:r w:rsidRPr="008C2765">
        <w:rPr>
          <w:lang w:val="sv-SE"/>
        </w:rPr>
        <w:t>{</w:t>
      </w:r>
    </w:p>
    <w:p w14:paraId="3F9CF554" w14:textId="77777777" w:rsidR="008C2765" w:rsidRPr="008C2765" w:rsidRDefault="008C2765" w:rsidP="008C2765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</w:t>
      </w:r>
      <w:proofErr w:type="spellStart"/>
      <w:r w:rsidRPr="008C2765">
        <w:rPr>
          <w:lang w:val="sv-SE"/>
        </w:rPr>
        <w:t>Name</w:t>
      </w:r>
      <w:proofErr w:type="spellEnd"/>
      <w:r w:rsidRPr="008C2765">
        <w:rPr>
          <w:lang w:val="sv-SE"/>
        </w:rPr>
        <w:t>": "{{</w:t>
      </w:r>
      <w:proofErr w:type="spellStart"/>
      <w:r w:rsidRPr="008C2765">
        <w:rPr>
          <w:lang w:val="sv-SE"/>
        </w:rPr>
        <w:t>bookName</w:t>
      </w:r>
      <w:proofErr w:type="spellEnd"/>
      <w:r w:rsidRPr="008C2765">
        <w:rPr>
          <w:lang w:val="sv-SE"/>
        </w:rPr>
        <w:t>}}",</w:t>
      </w:r>
    </w:p>
    <w:p w14:paraId="037C6957" w14:textId="77777777" w:rsidR="008C2765" w:rsidRPr="008C2765" w:rsidRDefault="008C2765" w:rsidP="008C2765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"ISBN": "{{</w:t>
      </w:r>
      <w:proofErr w:type="spellStart"/>
      <w:r w:rsidRPr="008C2765">
        <w:rPr>
          <w:lang w:val="sv-SE"/>
        </w:rPr>
        <w:t>bookIsbn</w:t>
      </w:r>
      <w:proofErr w:type="spellEnd"/>
      <w:r w:rsidRPr="008C2765">
        <w:rPr>
          <w:lang w:val="sv-SE"/>
        </w:rPr>
        <w:t>}}",</w:t>
      </w:r>
    </w:p>
    <w:p w14:paraId="56E1EF91" w14:textId="77777777" w:rsidR="008C2765" w:rsidRPr="008C2765" w:rsidRDefault="008C2765" w:rsidP="008C2765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"Price": "{{</w:t>
      </w:r>
      <w:proofErr w:type="spellStart"/>
      <w:r w:rsidRPr="008C2765">
        <w:rPr>
          <w:lang w:val="sv-SE"/>
        </w:rPr>
        <w:t>bookPrice</w:t>
      </w:r>
      <w:proofErr w:type="spellEnd"/>
      <w:r w:rsidRPr="008C2765">
        <w:rPr>
          <w:lang w:val="sv-SE"/>
        </w:rPr>
        <w:t>}}",</w:t>
      </w:r>
    </w:p>
    <w:p w14:paraId="34B07A06" w14:textId="77777777" w:rsidR="008C2765" w:rsidRPr="008C2765" w:rsidRDefault="008C2765" w:rsidP="008C2765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"Genre": "{{</w:t>
      </w:r>
      <w:proofErr w:type="spellStart"/>
      <w:r w:rsidRPr="008C2765">
        <w:rPr>
          <w:lang w:val="sv-SE"/>
        </w:rPr>
        <w:t>bookGenre</w:t>
      </w:r>
      <w:proofErr w:type="spellEnd"/>
      <w:r w:rsidRPr="008C2765">
        <w:rPr>
          <w:lang w:val="sv-SE"/>
        </w:rPr>
        <w:t>}}",</w:t>
      </w:r>
    </w:p>
    <w:p w14:paraId="714604AE" w14:textId="77777777" w:rsidR="008C2765" w:rsidRPr="008C2765" w:rsidRDefault="008C2765" w:rsidP="008C2765">
      <w:pPr>
        <w:spacing w:after="0" w:line="240" w:lineRule="auto"/>
        <w:rPr>
          <w:lang w:val="sv-SE"/>
        </w:rPr>
      </w:pPr>
      <w:r w:rsidRPr="008C2765">
        <w:rPr>
          <w:lang w:val="sv-SE"/>
        </w:rPr>
        <w:t xml:space="preserve">    "</w:t>
      </w:r>
      <w:proofErr w:type="spellStart"/>
      <w:r w:rsidRPr="008C2765">
        <w:rPr>
          <w:lang w:val="sv-SE"/>
        </w:rPr>
        <w:t>ReleaseDate</w:t>
      </w:r>
      <w:proofErr w:type="spellEnd"/>
      <w:r w:rsidRPr="008C2765">
        <w:rPr>
          <w:lang w:val="sv-SE"/>
        </w:rPr>
        <w:t>": "{{</w:t>
      </w:r>
      <w:proofErr w:type="spellStart"/>
      <w:r w:rsidRPr="008C2765">
        <w:rPr>
          <w:lang w:val="sv-SE"/>
        </w:rPr>
        <w:t>bookReleaseDate</w:t>
      </w:r>
      <w:proofErr w:type="spellEnd"/>
      <w:r w:rsidRPr="008C2765">
        <w:rPr>
          <w:lang w:val="sv-SE"/>
        </w:rPr>
        <w:t>}}"</w:t>
      </w:r>
    </w:p>
    <w:p w14:paraId="07351A6D" w14:textId="262E7283" w:rsidR="008C2765" w:rsidRDefault="008C2765" w:rsidP="008C2765">
      <w:pPr>
        <w:spacing w:after="0" w:line="240" w:lineRule="auto"/>
        <w:rPr>
          <w:lang w:val="sv-SE"/>
        </w:rPr>
      </w:pPr>
      <w:r w:rsidRPr="008C2765">
        <w:rPr>
          <w:lang w:val="sv-SE"/>
        </w:rPr>
        <w:t>}</w:t>
      </w:r>
    </w:p>
    <w:p w14:paraId="592A5B1E" w14:textId="77777777" w:rsidR="00D60C54" w:rsidRDefault="00D60C54" w:rsidP="008C2765">
      <w:pPr>
        <w:rPr>
          <w:lang w:val="sv-SE"/>
        </w:rPr>
      </w:pPr>
    </w:p>
    <w:p w14:paraId="334BE33A" w14:textId="77777777" w:rsidR="00D60C54" w:rsidRDefault="00D60C54" w:rsidP="008C2765">
      <w:pPr>
        <w:rPr>
          <w:lang w:val="sv-SE"/>
        </w:rPr>
      </w:pPr>
    </w:p>
    <w:p w14:paraId="0A66BBB1" w14:textId="45E63822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t>Uppdatera en bok</w:t>
      </w:r>
    </w:p>
    <w:p w14:paraId="223B29C1" w14:textId="77777777" w:rsidR="008C2765" w:rsidRPr="008C2765" w:rsidRDefault="008C2765" w:rsidP="008C2765">
      <w:pPr>
        <w:numPr>
          <w:ilvl w:val="0"/>
          <w:numId w:val="17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Uppdaterar en befintlig </w:t>
      </w:r>
      <w:proofErr w:type="spellStart"/>
      <w:r w:rsidRPr="008C2765">
        <w:rPr>
          <w:lang w:val="sv-SE"/>
        </w:rPr>
        <w:t>bokpost</w:t>
      </w:r>
      <w:proofErr w:type="spellEnd"/>
      <w:r w:rsidRPr="008C2765">
        <w:rPr>
          <w:lang w:val="sv-SE"/>
        </w:rPr>
        <w:t xml:space="preserve"> baserat på ID.</w:t>
      </w:r>
    </w:p>
    <w:p w14:paraId="52BD8A48" w14:textId="77777777" w:rsidR="008C2765" w:rsidRPr="008C2765" w:rsidRDefault="008C2765" w:rsidP="008C2765">
      <w:pPr>
        <w:numPr>
          <w:ilvl w:val="0"/>
          <w:numId w:val="17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PUT</w:t>
      </w:r>
    </w:p>
    <w:p w14:paraId="4C6EDCB3" w14:textId="77777777" w:rsidR="008C2765" w:rsidRPr="008C2765" w:rsidRDefault="008C2765" w:rsidP="008C2765">
      <w:pPr>
        <w:numPr>
          <w:ilvl w:val="0"/>
          <w:numId w:val="17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books</w:t>
      </w:r>
      <w:proofErr w:type="spellEnd"/>
      <w:r w:rsidRPr="008C2765">
        <w:rPr>
          <w:b/>
          <w:bCs/>
          <w:lang w:val="sv-SE"/>
        </w:rPr>
        <w:t>/{{</w:t>
      </w:r>
      <w:proofErr w:type="spellStart"/>
      <w:r w:rsidRPr="008C2765">
        <w:rPr>
          <w:b/>
          <w:bCs/>
          <w:lang w:val="sv-SE"/>
        </w:rPr>
        <w:t>bookId</w:t>
      </w:r>
      <w:proofErr w:type="spellEnd"/>
      <w:r w:rsidRPr="008C2765">
        <w:rPr>
          <w:b/>
          <w:bCs/>
          <w:lang w:val="sv-SE"/>
        </w:rPr>
        <w:t>}}</w:t>
      </w:r>
    </w:p>
    <w:p w14:paraId="0442DC49" w14:textId="21277A77" w:rsidR="00D60C54" w:rsidRPr="00D60C54" w:rsidRDefault="008C2765" w:rsidP="00D60C54">
      <w:pPr>
        <w:numPr>
          <w:ilvl w:val="0"/>
          <w:numId w:val="17"/>
        </w:numPr>
        <w:rPr>
          <w:lang w:val="sv-SE"/>
        </w:rPr>
      </w:pPr>
      <w:r w:rsidRPr="008C2765">
        <w:rPr>
          <w:b/>
          <w:bCs/>
          <w:lang w:val="sv-SE"/>
        </w:rPr>
        <w:t>Body Parameters:</w:t>
      </w:r>
      <w:r w:rsidRPr="008C2765">
        <w:rPr>
          <w:lang w:val="sv-SE"/>
        </w:rPr>
        <w:t xml:space="preserve"> </w:t>
      </w:r>
      <w:proofErr w:type="spellStart"/>
      <w:r w:rsidRPr="008C2765">
        <w:rPr>
          <w:lang w:val="sv-SE"/>
        </w:rPr>
        <w:t>Name</w:t>
      </w:r>
      <w:proofErr w:type="spellEnd"/>
      <w:r w:rsidRPr="008C2765">
        <w:rPr>
          <w:lang w:val="sv-SE"/>
        </w:rPr>
        <w:t xml:space="preserve">, ISBN, Price, Genre, </w:t>
      </w:r>
      <w:proofErr w:type="spellStart"/>
      <w:r w:rsidRPr="008C2765">
        <w:rPr>
          <w:lang w:val="sv-SE"/>
        </w:rPr>
        <w:t>ReleaseDate</w:t>
      </w:r>
      <w:proofErr w:type="spellEnd"/>
    </w:p>
    <w:p w14:paraId="76D776AA" w14:textId="5AEAFEEE" w:rsidR="00D60C54" w:rsidRPr="00D60C54" w:rsidRDefault="008C2765" w:rsidP="00D60C54">
      <w:pPr>
        <w:rPr>
          <w:lang w:val="sv-SE"/>
        </w:rPr>
      </w:pPr>
      <w:r w:rsidRPr="008C2765">
        <w:rPr>
          <w:b/>
          <w:bCs/>
          <w:lang w:val="sv-SE"/>
        </w:rPr>
        <w:t>Exempel på förfrågan:</w:t>
      </w:r>
    </w:p>
    <w:p w14:paraId="30B2D9A8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>{</w:t>
      </w:r>
    </w:p>
    <w:p w14:paraId="5854C04C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</w:t>
      </w:r>
      <w:proofErr w:type="spellStart"/>
      <w:r w:rsidRPr="00D60C54">
        <w:rPr>
          <w:lang w:val="sv-SE"/>
        </w:rPr>
        <w:t>Name</w:t>
      </w:r>
      <w:proofErr w:type="spellEnd"/>
      <w:r w:rsidRPr="00D60C54">
        <w:rPr>
          <w:lang w:val="sv-SE"/>
        </w:rPr>
        <w:t>": "{{</w:t>
      </w:r>
      <w:proofErr w:type="spellStart"/>
      <w:r w:rsidRPr="00D60C54">
        <w:rPr>
          <w:lang w:val="sv-SE"/>
        </w:rPr>
        <w:t>bookName</w:t>
      </w:r>
      <w:proofErr w:type="spellEnd"/>
      <w:r w:rsidRPr="00D60C54">
        <w:rPr>
          <w:lang w:val="sv-SE"/>
        </w:rPr>
        <w:t>}}",</w:t>
      </w:r>
    </w:p>
    <w:p w14:paraId="4661FB47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"ISBN": "{{</w:t>
      </w:r>
      <w:proofErr w:type="spellStart"/>
      <w:r w:rsidRPr="00D60C54">
        <w:rPr>
          <w:lang w:val="sv-SE"/>
        </w:rPr>
        <w:t>bookIsbn</w:t>
      </w:r>
      <w:proofErr w:type="spellEnd"/>
      <w:r w:rsidRPr="00D60C54">
        <w:rPr>
          <w:lang w:val="sv-SE"/>
        </w:rPr>
        <w:t>}}",</w:t>
      </w:r>
    </w:p>
    <w:p w14:paraId="37F19A33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"Price": "{{</w:t>
      </w:r>
      <w:proofErr w:type="spellStart"/>
      <w:r w:rsidRPr="00D60C54">
        <w:rPr>
          <w:lang w:val="sv-SE"/>
        </w:rPr>
        <w:t>bookPrice</w:t>
      </w:r>
      <w:proofErr w:type="spellEnd"/>
      <w:r w:rsidRPr="00D60C54">
        <w:rPr>
          <w:lang w:val="sv-SE"/>
        </w:rPr>
        <w:t>}}",</w:t>
      </w:r>
    </w:p>
    <w:p w14:paraId="4AB57456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"Genre": "{{</w:t>
      </w:r>
      <w:proofErr w:type="spellStart"/>
      <w:r w:rsidRPr="00D60C54">
        <w:rPr>
          <w:lang w:val="sv-SE"/>
        </w:rPr>
        <w:t>bookGenre</w:t>
      </w:r>
      <w:proofErr w:type="spellEnd"/>
      <w:r w:rsidRPr="00D60C54">
        <w:rPr>
          <w:lang w:val="sv-SE"/>
        </w:rPr>
        <w:t>}}",</w:t>
      </w:r>
    </w:p>
    <w:p w14:paraId="2E3CF0F8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</w:t>
      </w:r>
      <w:proofErr w:type="spellStart"/>
      <w:r w:rsidRPr="00D60C54">
        <w:rPr>
          <w:lang w:val="sv-SE"/>
        </w:rPr>
        <w:t>ReleaseDate</w:t>
      </w:r>
      <w:proofErr w:type="spellEnd"/>
      <w:r w:rsidRPr="00D60C54">
        <w:rPr>
          <w:lang w:val="sv-SE"/>
        </w:rPr>
        <w:t>": "{{</w:t>
      </w:r>
      <w:proofErr w:type="spellStart"/>
      <w:r w:rsidRPr="00D60C54">
        <w:rPr>
          <w:lang w:val="sv-SE"/>
        </w:rPr>
        <w:t>bookReleaseDate</w:t>
      </w:r>
      <w:proofErr w:type="spellEnd"/>
      <w:r w:rsidRPr="00D60C54">
        <w:rPr>
          <w:lang w:val="sv-SE"/>
        </w:rPr>
        <w:t>}}"</w:t>
      </w:r>
    </w:p>
    <w:p w14:paraId="1A963CAB" w14:textId="72F518E2" w:rsid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>}</w:t>
      </w:r>
    </w:p>
    <w:p w14:paraId="05D61164" w14:textId="77777777" w:rsidR="00D60C54" w:rsidRDefault="00D60C54" w:rsidP="008C2765">
      <w:pPr>
        <w:rPr>
          <w:lang w:val="sv-SE"/>
        </w:rPr>
      </w:pPr>
    </w:p>
    <w:p w14:paraId="6293BCB0" w14:textId="3853E71D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t>Radera en bok</w:t>
      </w:r>
    </w:p>
    <w:p w14:paraId="58BA9BF4" w14:textId="77777777" w:rsidR="008C2765" w:rsidRPr="008C2765" w:rsidRDefault="008C2765" w:rsidP="008C2765">
      <w:pPr>
        <w:numPr>
          <w:ilvl w:val="0"/>
          <w:numId w:val="18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Raderar en </w:t>
      </w:r>
      <w:proofErr w:type="spellStart"/>
      <w:r w:rsidRPr="008C2765">
        <w:rPr>
          <w:lang w:val="sv-SE"/>
        </w:rPr>
        <w:t>bokpost</w:t>
      </w:r>
      <w:proofErr w:type="spellEnd"/>
      <w:r w:rsidRPr="008C2765">
        <w:rPr>
          <w:lang w:val="sv-SE"/>
        </w:rPr>
        <w:t xml:space="preserve"> från databasen.</w:t>
      </w:r>
    </w:p>
    <w:p w14:paraId="09FDCEB0" w14:textId="77777777" w:rsidR="008C2765" w:rsidRPr="008C2765" w:rsidRDefault="008C2765" w:rsidP="008C2765">
      <w:pPr>
        <w:numPr>
          <w:ilvl w:val="0"/>
          <w:numId w:val="18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DELETE</w:t>
      </w:r>
    </w:p>
    <w:p w14:paraId="05517176" w14:textId="4F8827A0" w:rsidR="00D60C54" w:rsidRPr="008C2765" w:rsidRDefault="008C2765" w:rsidP="00D60C54">
      <w:pPr>
        <w:numPr>
          <w:ilvl w:val="0"/>
          <w:numId w:val="18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books</w:t>
      </w:r>
      <w:proofErr w:type="spellEnd"/>
      <w:r w:rsidRPr="008C2765">
        <w:rPr>
          <w:b/>
          <w:bCs/>
          <w:lang w:val="sv-SE"/>
        </w:rPr>
        <w:t>/{{</w:t>
      </w:r>
      <w:proofErr w:type="spellStart"/>
      <w:r w:rsidRPr="008C2765">
        <w:rPr>
          <w:b/>
          <w:bCs/>
          <w:lang w:val="sv-SE"/>
        </w:rPr>
        <w:t>bookId</w:t>
      </w:r>
      <w:proofErr w:type="spellEnd"/>
      <w:r w:rsidRPr="008C2765">
        <w:rPr>
          <w:b/>
          <w:bCs/>
          <w:lang w:val="sv-SE"/>
        </w:rPr>
        <w:t>}}</w:t>
      </w:r>
    </w:p>
    <w:p w14:paraId="092DE919" w14:textId="56B7B721" w:rsidR="00D60C54" w:rsidRPr="008C2765" w:rsidRDefault="008C2765" w:rsidP="008C2765">
      <w:pPr>
        <w:rPr>
          <w:b/>
          <w:bCs/>
          <w:sz w:val="36"/>
          <w:szCs w:val="36"/>
          <w:lang w:val="sv-SE"/>
        </w:rPr>
      </w:pPr>
      <w:proofErr w:type="spellStart"/>
      <w:r w:rsidRPr="008C2765">
        <w:rPr>
          <w:b/>
          <w:bCs/>
          <w:sz w:val="36"/>
          <w:szCs w:val="36"/>
          <w:lang w:val="sv-SE"/>
        </w:rPr>
        <w:lastRenderedPageBreak/>
        <w:t>Authors</w:t>
      </w:r>
      <w:proofErr w:type="spellEnd"/>
    </w:p>
    <w:p w14:paraId="0AC79C64" w14:textId="77777777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t>Hämta alla författare</w:t>
      </w:r>
    </w:p>
    <w:p w14:paraId="26C74E8B" w14:textId="77777777" w:rsidR="008C2765" w:rsidRPr="008C2765" w:rsidRDefault="008C2765" w:rsidP="008C2765">
      <w:pPr>
        <w:numPr>
          <w:ilvl w:val="0"/>
          <w:numId w:val="19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Returnerar alla författare i databasen.</w:t>
      </w:r>
    </w:p>
    <w:p w14:paraId="471CF666" w14:textId="77777777" w:rsidR="008C2765" w:rsidRPr="008C2765" w:rsidRDefault="008C2765" w:rsidP="008C2765">
      <w:pPr>
        <w:numPr>
          <w:ilvl w:val="0"/>
          <w:numId w:val="19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GET</w:t>
      </w:r>
    </w:p>
    <w:p w14:paraId="3D2580F8" w14:textId="77777777" w:rsidR="008C2765" w:rsidRPr="008C2765" w:rsidRDefault="008C2765" w:rsidP="008C2765">
      <w:pPr>
        <w:numPr>
          <w:ilvl w:val="0"/>
          <w:numId w:val="19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authors</w:t>
      </w:r>
      <w:proofErr w:type="spellEnd"/>
    </w:p>
    <w:p w14:paraId="233AC127" w14:textId="77777777" w:rsidR="00D60C54" w:rsidRDefault="00D60C54" w:rsidP="00D60C54">
      <w:pPr>
        <w:rPr>
          <w:b/>
          <w:bCs/>
          <w:lang w:val="sv-SE"/>
        </w:rPr>
      </w:pPr>
    </w:p>
    <w:p w14:paraId="62D182BB" w14:textId="513617C5" w:rsidR="008C2765" w:rsidRPr="008C2765" w:rsidRDefault="008C2765" w:rsidP="00D60C54">
      <w:pPr>
        <w:rPr>
          <w:lang w:val="sv-SE"/>
        </w:rPr>
      </w:pPr>
      <w:r w:rsidRPr="008C2765">
        <w:rPr>
          <w:b/>
          <w:bCs/>
          <w:lang w:val="sv-SE"/>
        </w:rPr>
        <w:t>Exempel på svar:</w:t>
      </w:r>
    </w:p>
    <w:p w14:paraId="4FC09D4E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>[</w:t>
      </w:r>
    </w:p>
    <w:p w14:paraId="2B5F8AEF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{</w:t>
      </w:r>
    </w:p>
    <w:p w14:paraId="0B61C540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    "_id": "{{</w:t>
      </w:r>
      <w:proofErr w:type="spellStart"/>
      <w:r w:rsidRPr="00D60C54">
        <w:rPr>
          <w:lang w:val="sv-SE"/>
        </w:rPr>
        <w:t>authorId</w:t>
      </w:r>
      <w:proofErr w:type="spellEnd"/>
      <w:r w:rsidRPr="00D60C54">
        <w:rPr>
          <w:lang w:val="sv-SE"/>
        </w:rPr>
        <w:t>}}",</w:t>
      </w:r>
    </w:p>
    <w:p w14:paraId="40D8D43C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    "</w:t>
      </w:r>
      <w:proofErr w:type="spellStart"/>
      <w:r w:rsidRPr="00D60C54">
        <w:rPr>
          <w:lang w:val="sv-SE"/>
        </w:rPr>
        <w:t>Name</w:t>
      </w:r>
      <w:proofErr w:type="spellEnd"/>
      <w:r w:rsidRPr="00D60C54">
        <w:rPr>
          <w:lang w:val="sv-SE"/>
        </w:rPr>
        <w:t>": "{{</w:t>
      </w:r>
      <w:proofErr w:type="spellStart"/>
      <w:r w:rsidRPr="00D60C54">
        <w:rPr>
          <w:lang w:val="sv-SE"/>
        </w:rPr>
        <w:t>authorName</w:t>
      </w:r>
      <w:proofErr w:type="spellEnd"/>
      <w:r w:rsidRPr="00D60C54">
        <w:rPr>
          <w:lang w:val="sv-SE"/>
        </w:rPr>
        <w:t>}}",</w:t>
      </w:r>
    </w:p>
    <w:p w14:paraId="5952CD2C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    "Books": [</w:t>
      </w:r>
    </w:p>
    <w:p w14:paraId="589606D8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        "{{</w:t>
      </w:r>
      <w:proofErr w:type="spellStart"/>
      <w:r w:rsidRPr="00D60C54">
        <w:rPr>
          <w:lang w:val="sv-SE"/>
        </w:rPr>
        <w:t>bookName</w:t>
      </w:r>
      <w:proofErr w:type="spellEnd"/>
      <w:r w:rsidRPr="00D60C54">
        <w:rPr>
          <w:lang w:val="sv-SE"/>
        </w:rPr>
        <w:t>}}"</w:t>
      </w:r>
    </w:p>
    <w:p w14:paraId="0E9181F6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    ]</w:t>
      </w:r>
    </w:p>
    <w:p w14:paraId="7F3366A5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}</w:t>
      </w:r>
    </w:p>
    <w:p w14:paraId="50C569E1" w14:textId="71F5D58E" w:rsid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>]</w:t>
      </w:r>
    </w:p>
    <w:p w14:paraId="6A2BF04A" w14:textId="77777777" w:rsidR="00D60C54" w:rsidRDefault="00D60C54" w:rsidP="00D60C54">
      <w:pPr>
        <w:spacing w:after="0" w:line="240" w:lineRule="auto"/>
        <w:rPr>
          <w:lang w:val="sv-SE"/>
        </w:rPr>
      </w:pPr>
    </w:p>
    <w:p w14:paraId="5DB7048A" w14:textId="77777777" w:rsidR="00D60C54" w:rsidRDefault="00D60C54" w:rsidP="00D60C54">
      <w:pPr>
        <w:spacing w:after="0" w:line="240" w:lineRule="auto"/>
        <w:rPr>
          <w:b/>
          <w:bCs/>
          <w:lang w:val="sv-SE"/>
        </w:rPr>
      </w:pPr>
    </w:p>
    <w:p w14:paraId="30E46416" w14:textId="77777777" w:rsidR="00256E41" w:rsidRDefault="00256E41" w:rsidP="00D60C54">
      <w:pPr>
        <w:spacing w:after="0" w:line="240" w:lineRule="auto"/>
        <w:rPr>
          <w:b/>
          <w:bCs/>
          <w:lang w:val="sv-SE"/>
        </w:rPr>
      </w:pPr>
    </w:p>
    <w:p w14:paraId="0CC8B7EB" w14:textId="41540EB7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t>Skapa en ny författare</w:t>
      </w:r>
    </w:p>
    <w:p w14:paraId="0B446EC4" w14:textId="77777777" w:rsidR="008C2765" w:rsidRPr="008C2765" w:rsidRDefault="008C2765" w:rsidP="008C2765">
      <w:pPr>
        <w:numPr>
          <w:ilvl w:val="0"/>
          <w:numId w:val="20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Skapar en ny författarpost i databasen.</w:t>
      </w:r>
    </w:p>
    <w:p w14:paraId="5B5A181D" w14:textId="77777777" w:rsidR="008C2765" w:rsidRPr="008C2765" w:rsidRDefault="008C2765" w:rsidP="008C2765">
      <w:pPr>
        <w:numPr>
          <w:ilvl w:val="0"/>
          <w:numId w:val="20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POST</w:t>
      </w:r>
    </w:p>
    <w:p w14:paraId="2A5BF23E" w14:textId="77777777" w:rsidR="008C2765" w:rsidRPr="008C2765" w:rsidRDefault="008C2765" w:rsidP="008C2765">
      <w:pPr>
        <w:numPr>
          <w:ilvl w:val="0"/>
          <w:numId w:val="20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authors</w:t>
      </w:r>
      <w:proofErr w:type="spellEnd"/>
      <w:r w:rsidRPr="008C2765">
        <w:rPr>
          <w:b/>
          <w:bCs/>
          <w:lang w:val="sv-SE"/>
        </w:rPr>
        <w:t>/</w:t>
      </w:r>
    </w:p>
    <w:p w14:paraId="246908F8" w14:textId="77777777" w:rsidR="008C2765" w:rsidRPr="008C2765" w:rsidRDefault="008C2765" w:rsidP="008C2765">
      <w:pPr>
        <w:numPr>
          <w:ilvl w:val="0"/>
          <w:numId w:val="20"/>
        </w:numPr>
        <w:rPr>
          <w:lang w:val="sv-SE"/>
        </w:rPr>
      </w:pPr>
      <w:r w:rsidRPr="008C2765">
        <w:rPr>
          <w:b/>
          <w:bCs/>
          <w:lang w:val="sv-SE"/>
        </w:rPr>
        <w:t>Body Parameters:</w:t>
      </w:r>
      <w:r w:rsidRPr="008C2765">
        <w:rPr>
          <w:lang w:val="sv-SE"/>
        </w:rPr>
        <w:t xml:space="preserve"> </w:t>
      </w:r>
      <w:proofErr w:type="spellStart"/>
      <w:r w:rsidRPr="008C2765">
        <w:rPr>
          <w:lang w:val="sv-SE"/>
        </w:rPr>
        <w:t>Name</w:t>
      </w:r>
      <w:proofErr w:type="spellEnd"/>
      <w:r w:rsidRPr="008C2765">
        <w:rPr>
          <w:lang w:val="sv-SE"/>
        </w:rPr>
        <w:t>, Books</w:t>
      </w:r>
    </w:p>
    <w:p w14:paraId="4601ADC9" w14:textId="77777777" w:rsidR="00D60C54" w:rsidRDefault="00D60C54" w:rsidP="00D60C54">
      <w:pPr>
        <w:rPr>
          <w:b/>
          <w:bCs/>
          <w:lang w:val="sv-SE"/>
        </w:rPr>
      </w:pPr>
    </w:p>
    <w:p w14:paraId="6C89E0C4" w14:textId="0920AFB7" w:rsidR="008C2765" w:rsidRPr="008C2765" w:rsidRDefault="008C2765" w:rsidP="00D60C54">
      <w:pPr>
        <w:rPr>
          <w:lang w:val="sv-SE"/>
        </w:rPr>
      </w:pPr>
      <w:r w:rsidRPr="008C2765">
        <w:rPr>
          <w:b/>
          <w:bCs/>
          <w:lang w:val="sv-SE"/>
        </w:rPr>
        <w:t>Exempel på förfrågan:</w:t>
      </w:r>
    </w:p>
    <w:p w14:paraId="0F9866BD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>{</w:t>
      </w:r>
    </w:p>
    <w:p w14:paraId="64AA188E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</w:t>
      </w:r>
      <w:proofErr w:type="spellStart"/>
      <w:r w:rsidRPr="00D60C54">
        <w:rPr>
          <w:lang w:val="sv-SE"/>
        </w:rPr>
        <w:t>Name</w:t>
      </w:r>
      <w:proofErr w:type="spellEnd"/>
      <w:r w:rsidRPr="00D60C54">
        <w:rPr>
          <w:lang w:val="sv-SE"/>
        </w:rPr>
        <w:t>": "{{</w:t>
      </w:r>
      <w:proofErr w:type="spellStart"/>
      <w:r w:rsidRPr="00D60C54">
        <w:rPr>
          <w:lang w:val="sv-SE"/>
        </w:rPr>
        <w:t>authorName</w:t>
      </w:r>
      <w:proofErr w:type="spellEnd"/>
      <w:r w:rsidRPr="00D60C54">
        <w:rPr>
          <w:lang w:val="sv-SE"/>
        </w:rPr>
        <w:t>}}",</w:t>
      </w:r>
    </w:p>
    <w:p w14:paraId="6C7CECC1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"Books": [</w:t>
      </w:r>
    </w:p>
    <w:p w14:paraId="0F939AE8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    "{{</w:t>
      </w:r>
      <w:proofErr w:type="spellStart"/>
      <w:r w:rsidRPr="00D60C54">
        <w:rPr>
          <w:lang w:val="sv-SE"/>
        </w:rPr>
        <w:t>bookName</w:t>
      </w:r>
      <w:proofErr w:type="spellEnd"/>
      <w:r w:rsidRPr="00D60C54">
        <w:rPr>
          <w:lang w:val="sv-SE"/>
        </w:rPr>
        <w:t>}}"</w:t>
      </w:r>
    </w:p>
    <w:p w14:paraId="2CAA7440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]</w:t>
      </w:r>
    </w:p>
    <w:p w14:paraId="19D20CD1" w14:textId="223A770C" w:rsidR="00D60C54" w:rsidRDefault="00D60C54" w:rsidP="00D60C54">
      <w:pPr>
        <w:spacing w:after="0" w:line="240" w:lineRule="auto"/>
        <w:rPr>
          <w:b/>
          <w:bCs/>
          <w:lang w:val="sv-SE"/>
        </w:rPr>
      </w:pPr>
      <w:r w:rsidRPr="00D60C54">
        <w:rPr>
          <w:lang w:val="sv-SE"/>
        </w:rPr>
        <w:t>}</w:t>
      </w:r>
    </w:p>
    <w:p w14:paraId="51574A4D" w14:textId="77777777" w:rsidR="00D60C54" w:rsidRDefault="00D60C54" w:rsidP="008C2765">
      <w:pPr>
        <w:rPr>
          <w:b/>
          <w:bCs/>
          <w:lang w:val="sv-SE"/>
        </w:rPr>
      </w:pPr>
    </w:p>
    <w:p w14:paraId="46A6B3A9" w14:textId="77777777" w:rsidR="00D60C54" w:rsidRDefault="00D60C54" w:rsidP="008C2765">
      <w:pPr>
        <w:rPr>
          <w:b/>
          <w:bCs/>
          <w:lang w:val="sv-SE"/>
        </w:rPr>
      </w:pPr>
    </w:p>
    <w:p w14:paraId="3D29D6C2" w14:textId="77777777" w:rsidR="00D60C54" w:rsidRDefault="00D60C54" w:rsidP="008C2765">
      <w:pPr>
        <w:rPr>
          <w:b/>
          <w:bCs/>
          <w:lang w:val="sv-SE"/>
        </w:rPr>
      </w:pPr>
    </w:p>
    <w:p w14:paraId="2AE43132" w14:textId="2A426CDE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t>Uppdatera en författare</w:t>
      </w:r>
    </w:p>
    <w:p w14:paraId="0F4010A0" w14:textId="77777777" w:rsidR="008C2765" w:rsidRPr="008C2765" w:rsidRDefault="008C2765" w:rsidP="008C2765">
      <w:pPr>
        <w:numPr>
          <w:ilvl w:val="0"/>
          <w:numId w:val="21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Uppdaterar en befintlig författarpost baserat på ID.</w:t>
      </w:r>
    </w:p>
    <w:p w14:paraId="27CA8C37" w14:textId="77777777" w:rsidR="008C2765" w:rsidRPr="008C2765" w:rsidRDefault="008C2765" w:rsidP="008C2765">
      <w:pPr>
        <w:numPr>
          <w:ilvl w:val="0"/>
          <w:numId w:val="21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PUT</w:t>
      </w:r>
    </w:p>
    <w:p w14:paraId="60351B66" w14:textId="368F4651" w:rsidR="00256E41" w:rsidRPr="00256E41" w:rsidRDefault="008C2765" w:rsidP="00256E41">
      <w:pPr>
        <w:numPr>
          <w:ilvl w:val="0"/>
          <w:numId w:val="21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authors</w:t>
      </w:r>
      <w:proofErr w:type="spellEnd"/>
      <w:r w:rsidRPr="008C2765">
        <w:rPr>
          <w:b/>
          <w:bCs/>
          <w:lang w:val="sv-SE"/>
        </w:rPr>
        <w:t>/{{</w:t>
      </w:r>
      <w:proofErr w:type="spellStart"/>
      <w:r w:rsidRPr="008C2765">
        <w:rPr>
          <w:b/>
          <w:bCs/>
          <w:lang w:val="sv-SE"/>
        </w:rPr>
        <w:t>authorId</w:t>
      </w:r>
      <w:proofErr w:type="spellEnd"/>
      <w:r w:rsidRPr="008C2765">
        <w:rPr>
          <w:b/>
          <w:bCs/>
          <w:lang w:val="sv-SE"/>
        </w:rPr>
        <w:t>}}</w:t>
      </w:r>
    </w:p>
    <w:p w14:paraId="1672A934" w14:textId="1B427953" w:rsidR="00D60C54" w:rsidRPr="00256E41" w:rsidRDefault="008C2765" w:rsidP="00D60C54">
      <w:pPr>
        <w:numPr>
          <w:ilvl w:val="0"/>
          <w:numId w:val="21"/>
        </w:numPr>
        <w:rPr>
          <w:lang w:val="sv-SE"/>
        </w:rPr>
      </w:pPr>
      <w:r w:rsidRPr="008C2765">
        <w:rPr>
          <w:b/>
          <w:bCs/>
          <w:lang w:val="sv-SE"/>
        </w:rPr>
        <w:t>Body Parameters:</w:t>
      </w:r>
      <w:r w:rsidRPr="008C2765">
        <w:rPr>
          <w:lang w:val="sv-SE"/>
        </w:rPr>
        <w:t xml:space="preserve"> </w:t>
      </w:r>
      <w:proofErr w:type="spellStart"/>
      <w:r w:rsidRPr="008C2765">
        <w:rPr>
          <w:lang w:val="sv-SE"/>
        </w:rPr>
        <w:t>Name</w:t>
      </w:r>
      <w:proofErr w:type="spellEnd"/>
      <w:r w:rsidRPr="008C2765">
        <w:rPr>
          <w:lang w:val="sv-SE"/>
        </w:rPr>
        <w:t>, Books</w:t>
      </w:r>
    </w:p>
    <w:p w14:paraId="10511727" w14:textId="7C6A5603" w:rsidR="008C2765" w:rsidRPr="008C2765" w:rsidRDefault="008C2765" w:rsidP="00D60C54">
      <w:pPr>
        <w:rPr>
          <w:lang w:val="sv-SE"/>
        </w:rPr>
      </w:pPr>
      <w:r w:rsidRPr="008C2765">
        <w:rPr>
          <w:b/>
          <w:bCs/>
          <w:lang w:val="sv-SE"/>
        </w:rPr>
        <w:t>Exempel på förfrågan:</w:t>
      </w:r>
    </w:p>
    <w:p w14:paraId="46116A61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>{</w:t>
      </w:r>
    </w:p>
    <w:p w14:paraId="252AF4BD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</w:t>
      </w:r>
      <w:proofErr w:type="spellStart"/>
      <w:r w:rsidRPr="00D60C54">
        <w:rPr>
          <w:lang w:val="sv-SE"/>
        </w:rPr>
        <w:t>Name</w:t>
      </w:r>
      <w:proofErr w:type="spellEnd"/>
      <w:r w:rsidRPr="00D60C54">
        <w:rPr>
          <w:lang w:val="sv-SE"/>
        </w:rPr>
        <w:t>": "{{</w:t>
      </w:r>
      <w:proofErr w:type="spellStart"/>
      <w:r w:rsidRPr="00D60C54">
        <w:rPr>
          <w:lang w:val="sv-SE"/>
        </w:rPr>
        <w:t>authorName</w:t>
      </w:r>
      <w:proofErr w:type="spellEnd"/>
      <w:r w:rsidRPr="00D60C54">
        <w:rPr>
          <w:lang w:val="sv-SE"/>
        </w:rPr>
        <w:t>}}",</w:t>
      </w:r>
    </w:p>
    <w:p w14:paraId="7BFBC6E8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"Books": [</w:t>
      </w:r>
    </w:p>
    <w:p w14:paraId="050AA0BB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    "{{</w:t>
      </w:r>
      <w:proofErr w:type="spellStart"/>
      <w:r w:rsidRPr="00D60C54">
        <w:rPr>
          <w:lang w:val="sv-SE"/>
        </w:rPr>
        <w:t>bookName</w:t>
      </w:r>
      <w:proofErr w:type="spellEnd"/>
      <w:r w:rsidRPr="00D60C54">
        <w:rPr>
          <w:lang w:val="sv-SE"/>
        </w:rPr>
        <w:t>}}"</w:t>
      </w:r>
    </w:p>
    <w:p w14:paraId="03C4CF86" w14:textId="77777777" w:rsidR="00D60C54" w:rsidRP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 xml:space="preserve">    ]</w:t>
      </w:r>
    </w:p>
    <w:p w14:paraId="231965C9" w14:textId="3059F3E3" w:rsidR="00D60C54" w:rsidRDefault="00D60C54" w:rsidP="00D60C54">
      <w:pPr>
        <w:spacing w:after="0" w:line="240" w:lineRule="auto"/>
        <w:rPr>
          <w:lang w:val="sv-SE"/>
        </w:rPr>
      </w:pPr>
      <w:r w:rsidRPr="00D60C54">
        <w:rPr>
          <w:lang w:val="sv-SE"/>
        </w:rPr>
        <w:t>}</w:t>
      </w:r>
    </w:p>
    <w:p w14:paraId="5B095370" w14:textId="77777777" w:rsidR="00D60C54" w:rsidRDefault="00D60C54" w:rsidP="008C2765">
      <w:pPr>
        <w:rPr>
          <w:lang w:val="sv-SE"/>
        </w:rPr>
      </w:pPr>
    </w:p>
    <w:p w14:paraId="3E3FB90B" w14:textId="20628466" w:rsidR="008C2765" w:rsidRPr="008C2765" w:rsidRDefault="008C2765" w:rsidP="008C2765">
      <w:pPr>
        <w:rPr>
          <w:b/>
          <w:bCs/>
          <w:sz w:val="24"/>
          <w:szCs w:val="24"/>
          <w:lang w:val="sv-SE"/>
        </w:rPr>
      </w:pPr>
      <w:r w:rsidRPr="008C2765">
        <w:rPr>
          <w:b/>
          <w:bCs/>
          <w:sz w:val="24"/>
          <w:szCs w:val="24"/>
          <w:lang w:val="sv-SE"/>
        </w:rPr>
        <w:t>Radera en författare</w:t>
      </w:r>
    </w:p>
    <w:p w14:paraId="2DAABCDB" w14:textId="77777777" w:rsidR="008C2765" w:rsidRPr="008C2765" w:rsidRDefault="008C2765" w:rsidP="008C2765">
      <w:pPr>
        <w:numPr>
          <w:ilvl w:val="0"/>
          <w:numId w:val="22"/>
        </w:numPr>
        <w:rPr>
          <w:lang w:val="sv-SE"/>
        </w:rPr>
      </w:pPr>
      <w:r w:rsidRPr="008C2765">
        <w:rPr>
          <w:b/>
          <w:bCs/>
          <w:lang w:val="sv-SE"/>
        </w:rPr>
        <w:t>Beskrivning:</w:t>
      </w:r>
      <w:r w:rsidRPr="008C2765">
        <w:rPr>
          <w:lang w:val="sv-SE"/>
        </w:rPr>
        <w:t xml:space="preserve"> Raderar en författarpost från databasen.</w:t>
      </w:r>
    </w:p>
    <w:p w14:paraId="0A1BD994" w14:textId="77777777" w:rsidR="008C2765" w:rsidRPr="008C2765" w:rsidRDefault="008C2765" w:rsidP="008C2765">
      <w:pPr>
        <w:numPr>
          <w:ilvl w:val="0"/>
          <w:numId w:val="22"/>
        </w:numPr>
        <w:rPr>
          <w:lang w:val="sv-SE"/>
        </w:rPr>
      </w:pPr>
      <w:r w:rsidRPr="008C2765">
        <w:rPr>
          <w:b/>
          <w:bCs/>
          <w:lang w:val="sv-SE"/>
        </w:rPr>
        <w:t>HTTP-metod:</w:t>
      </w:r>
      <w:r w:rsidRPr="008C2765">
        <w:rPr>
          <w:lang w:val="sv-SE"/>
        </w:rPr>
        <w:t xml:space="preserve"> DELETE</w:t>
      </w:r>
    </w:p>
    <w:p w14:paraId="6A20FE5B" w14:textId="108276A3" w:rsidR="008C2765" w:rsidRPr="00256E41" w:rsidRDefault="008C2765" w:rsidP="00256E41">
      <w:pPr>
        <w:numPr>
          <w:ilvl w:val="0"/>
          <w:numId w:val="22"/>
        </w:numPr>
        <w:rPr>
          <w:lang w:val="sv-SE"/>
        </w:rPr>
      </w:pPr>
      <w:r w:rsidRPr="008C2765">
        <w:rPr>
          <w:b/>
          <w:bCs/>
          <w:lang w:val="sv-SE"/>
        </w:rPr>
        <w:t>URL:</w:t>
      </w:r>
      <w:r w:rsidRPr="008C2765">
        <w:rPr>
          <w:lang w:val="sv-SE"/>
        </w:rPr>
        <w:t xml:space="preserve"> </w:t>
      </w:r>
      <w:r w:rsidRPr="008C2765">
        <w:rPr>
          <w:b/>
          <w:bCs/>
          <w:lang w:val="sv-SE"/>
        </w:rPr>
        <w:t>{{</w:t>
      </w:r>
      <w:proofErr w:type="spellStart"/>
      <w:r w:rsidRPr="008C2765">
        <w:rPr>
          <w:b/>
          <w:bCs/>
          <w:lang w:val="sv-SE"/>
        </w:rPr>
        <w:t>baseUrl</w:t>
      </w:r>
      <w:proofErr w:type="spellEnd"/>
      <w:proofErr w:type="gramStart"/>
      <w:r w:rsidRPr="008C2765">
        <w:rPr>
          <w:b/>
          <w:bCs/>
          <w:lang w:val="sv-SE"/>
        </w:rPr>
        <w:t>}}/</w:t>
      </w:r>
      <w:proofErr w:type="spellStart"/>
      <w:proofErr w:type="gramEnd"/>
      <w:r w:rsidRPr="008C2765">
        <w:rPr>
          <w:b/>
          <w:bCs/>
          <w:lang w:val="sv-SE"/>
        </w:rPr>
        <w:t>api</w:t>
      </w:r>
      <w:proofErr w:type="spellEnd"/>
      <w:r w:rsidRPr="008C2765">
        <w:rPr>
          <w:b/>
          <w:bCs/>
          <w:lang w:val="sv-SE"/>
        </w:rPr>
        <w:t>/</w:t>
      </w:r>
      <w:proofErr w:type="spellStart"/>
      <w:r w:rsidRPr="008C2765">
        <w:rPr>
          <w:b/>
          <w:bCs/>
          <w:lang w:val="sv-SE"/>
        </w:rPr>
        <w:t>authors</w:t>
      </w:r>
      <w:proofErr w:type="spellEnd"/>
      <w:r w:rsidRPr="008C2765">
        <w:rPr>
          <w:b/>
          <w:bCs/>
          <w:lang w:val="sv-SE"/>
        </w:rPr>
        <w:t>/{{</w:t>
      </w:r>
      <w:proofErr w:type="spellStart"/>
      <w:r w:rsidRPr="008C2765">
        <w:rPr>
          <w:b/>
          <w:bCs/>
          <w:lang w:val="sv-SE"/>
        </w:rPr>
        <w:t>authorId</w:t>
      </w:r>
      <w:proofErr w:type="spellEnd"/>
    </w:p>
    <w:p w14:paraId="173E79B7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16A94B2F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1CC130E7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0A61D877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0721C3CB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65372A57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57606BDB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62382C2C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3FF7B98C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1F527176" w14:textId="77777777" w:rsidR="008C2765" w:rsidRDefault="008C2765" w:rsidP="00793167">
      <w:pPr>
        <w:keepNext/>
        <w:keepLines/>
        <w:spacing w:after="0" w:line="240" w:lineRule="auto"/>
        <w:outlineLvl w:val="1"/>
      </w:pPr>
    </w:p>
    <w:p w14:paraId="3E5577EE" w14:textId="77777777" w:rsidR="008C2765" w:rsidRDefault="008C2765" w:rsidP="00793167">
      <w:pPr>
        <w:keepNext/>
        <w:keepLines/>
        <w:spacing w:after="0" w:line="240" w:lineRule="auto"/>
        <w:outlineLvl w:val="1"/>
      </w:pPr>
    </w:p>
    <w:sectPr w:rsidR="008C2765" w:rsidSect="00E433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C67049"/>
    <w:multiLevelType w:val="multilevel"/>
    <w:tmpl w:val="F9A8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567015E"/>
    <w:multiLevelType w:val="multilevel"/>
    <w:tmpl w:val="2EE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6117F"/>
    <w:multiLevelType w:val="multilevel"/>
    <w:tmpl w:val="E6BA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0553E5"/>
    <w:multiLevelType w:val="multilevel"/>
    <w:tmpl w:val="9C76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663F5B"/>
    <w:multiLevelType w:val="multilevel"/>
    <w:tmpl w:val="B42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3F7E17"/>
    <w:multiLevelType w:val="multilevel"/>
    <w:tmpl w:val="1CD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9D145D"/>
    <w:multiLevelType w:val="multilevel"/>
    <w:tmpl w:val="CD6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DA5D9C"/>
    <w:multiLevelType w:val="multilevel"/>
    <w:tmpl w:val="D4C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87696C"/>
    <w:multiLevelType w:val="multilevel"/>
    <w:tmpl w:val="469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3556F7"/>
    <w:multiLevelType w:val="multilevel"/>
    <w:tmpl w:val="2794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3726AE"/>
    <w:multiLevelType w:val="multilevel"/>
    <w:tmpl w:val="35BC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FC2C17"/>
    <w:multiLevelType w:val="multilevel"/>
    <w:tmpl w:val="6B26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6C0D44"/>
    <w:multiLevelType w:val="multilevel"/>
    <w:tmpl w:val="30B6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7941336">
    <w:abstractNumId w:val="8"/>
  </w:num>
  <w:num w:numId="2" w16cid:durableId="1439134220">
    <w:abstractNumId w:val="6"/>
  </w:num>
  <w:num w:numId="3" w16cid:durableId="1072195228">
    <w:abstractNumId w:val="5"/>
  </w:num>
  <w:num w:numId="4" w16cid:durableId="1594897603">
    <w:abstractNumId w:val="4"/>
  </w:num>
  <w:num w:numId="5" w16cid:durableId="446700128">
    <w:abstractNumId w:val="7"/>
  </w:num>
  <w:num w:numId="6" w16cid:durableId="1363896024">
    <w:abstractNumId w:val="3"/>
  </w:num>
  <w:num w:numId="7" w16cid:durableId="533805550">
    <w:abstractNumId w:val="2"/>
  </w:num>
  <w:num w:numId="8" w16cid:durableId="614681340">
    <w:abstractNumId w:val="1"/>
  </w:num>
  <w:num w:numId="9" w16cid:durableId="827333011">
    <w:abstractNumId w:val="0"/>
  </w:num>
  <w:num w:numId="10" w16cid:durableId="1984307259">
    <w:abstractNumId w:val="10"/>
  </w:num>
  <w:num w:numId="11" w16cid:durableId="267087983">
    <w:abstractNumId w:val="12"/>
  </w:num>
  <w:num w:numId="12" w16cid:durableId="863403969">
    <w:abstractNumId w:val="18"/>
  </w:num>
  <w:num w:numId="13" w16cid:durableId="1781412348">
    <w:abstractNumId w:val="20"/>
  </w:num>
  <w:num w:numId="14" w16cid:durableId="142935590">
    <w:abstractNumId w:val="11"/>
  </w:num>
  <w:num w:numId="15" w16cid:durableId="1005325607">
    <w:abstractNumId w:val="21"/>
  </w:num>
  <w:num w:numId="16" w16cid:durableId="248346772">
    <w:abstractNumId w:val="17"/>
  </w:num>
  <w:num w:numId="17" w16cid:durableId="778597922">
    <w:abstractNumId w:val="19"/>
  </w:num>
  <w:num w:numId="18" w16cid:durableId="1948079289">
    <w:abstractNumId w:val="15"/>
  </w:num>
  <w:num w:numId="19" w16cid:durableId="707029090">
    <w:abstractNumId w:val="9"/>
  </w:num>
  <w:num w:numId="20" w16cid:durableId="130177791">
    <w:abstractNumId w:val="16"/>
  </w:num>
  <w:num w:numId="21" w16cid:durableId="129983910">
    <w:abstractNumId w:val="14"/>
  </w:num>
  <w:num w:numId="22" w16cid:durableId="1157111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4CD"/>
    <w:rsid w:val="0015074B"/>
    <w:rsid w:val="00256E41"/>
    <w:rsid w:val="0029639D"/>
    <w:rsid w:val="00326F90"/>
    <w:rsid w:val="00356CBD"/>
    <w:rsid w:val="004B19A5"/>
    <w:rsid w:val="005D29B8"/>
    <w:rsid w:val="00645038"/>
    <w:rsid w:val="00793167"/>
    <w:rsid w:val="008C2765"/>
    <w:rsid w:val="00AA1D8D"/>
    <w:rsid w:val="00B47730"/>
    <w:rsid w:val="00CB0664"/>
    <w:rsid w:val="00D60C54"/>
    <w:rsid w:val="00E433A5"/>
    <w:rsid w:val="00EA1BC2"/>
    <w:rsid w:val="00F06B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FA3E56"/>
  <w14:defaultImageDpi w14:val="300"/>
  <w15:docId w15:val="{0CA92B81-4FB2-45D1-BB00-9506430C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67"/>
  </w:style>
  <w:style w:type="paragraph" w:styleId="Rubrik1">
    <w:name w:val="heading 1"/>
    <w:basedOn w:val="Normal"/>
    <w:next w:val="Normal"/>
    <w:link w:val="Rubri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E618BF"/>
  </w:style>
  <w:style w:type="paragraph" w:styleId="Sidfot">
    <w:name w:val="footer"/>
    <w:basedOn w:val="Normal"/>
    <w:link w:val="Sidfo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E618BF"/>
  </w:style>
  <w:style w:type="paragraph" w:styleId="Ingetavstnd">
    <w:name w:val="No Spacing"/>
    <w:uiPriority w:val="1"/>
    <w:qFormat/>
    <w:rsid w:val="00FC693F"/>
    <w:pPr>
      <w:spacing w:after="0"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styck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xt">
    <w:name w:val="Body Text"/>
    <w:basedOn w:val="Normal"/>
    <w:link w:val="BrdtextChar"/>
    <w:uiPriority w:val="99"/>
    <w:unhideWhenUsed/>
    <w:rsid w:val="00AA1D8D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rsid w:val="00AA1D8D"/>
  </w:style>
  <w:style w:type="paragraph" w:styleId="Brdtext2">
    <w:name w:val="Body Text 2"/>
    <w:basedOn w:val="Normal"/>
    <w:link w:val="Brdtext2Char"/>
    <w:uiPriority w:val="99"/>
    <w:unhideWhenUsed/>
    <w:rsid w:val="00AA1D8D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rsid w:val="00AA1D8D"/>
  </w:style>
  <w:style w:type="paragraph" w:styleId="Brdtext3">
    <w:name w:val="Body Text 3"/>
    <w:basedOn w:val="Normal"/>
    <w:link w:val="Brd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unktlista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reradlist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reradlist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reradlist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fortst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Char"/>
    <w:uiPriority w:val="29"/>
    <w:qFormat/>
    <w:rsid w:val="00FC693F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FC693F"/>
    <w:rPr>
      <w:i/>
      <w:i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ark">
    <w:name w:val="Strong"/>
    <w:basedOn w:val="Standardstycketeckensnitt"/>
    <w:uiPriority w:val="22"/>
    <w:qFormat/>
    <w:rsid w:val="00FC693F"/>
    <w:rPr>
      <w:b/>
      <w:bCs/>
    </w:rPr>
  </w:style>
  <w:style w:type="character" w:styleId="Betoning">
    <w:name w:val="Emphasis"/>
    <w:basedOn w:val="Standardstycketeckensnitt"/>
    <w:uiPriority w:val="20"/>
    <w:qFormat/>
    <w:rsid w:val="00FC693F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C693F"/>
    <w:rPr>
      <w:b/>
      <w:bCs/>
      <w:i/>
      <w:iCs/>
      <w:color w:val="4F81BD" w:themeColor="accent1"/>
    </w:rPr>
  </w:style>
  <w:style w:type="character" w:styleId="Diskretbetoning">
    <w:name w:val="Subtle Emphasis"/>
    <w:basedOn w:val="Standardstycketeckensnitt"/>
    <w:uiPriority w:val="19"/>
    <w:qFormat/>
    <w:rsid w:val="00FC693F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FC693F"/>
    <w:rPr>
      <w:b/>
      <w:bCs/>
      <w:i/>
      <w:iCs/>
      <w:color w:val="4F81BD" w:themeColor="accent1"/>
    </w:rPr>
  </w:style>
  <w:style w:type="character" w:styleId="Diskretreferens">
    <w:name w:val="Subtle Reference"/>
    <w:basedOn w:val="Standardstycketeckensnitt"/>
    <w:uiPriority w:val="31"/>
    <w:qFormat/>
    <w:rsid w:val="00FC693F"/>
    <w:rPr>
      <w:smallCaps/>
      <w:color w:val="C0504D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FC693F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FC693F"/>
    <w:pPr>
      <w:outlineLvl w:val="9"/>
    </w:pPr>
  </w:style>
  <w:style w:type="table" w:styleId="Tabellrutnt">
    <w:name w:val="Table Grid"/>
    <w:basedOn w:val="Normaltabel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juslista">
    <w:name w:val="Light List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juslista-dekorfrg2">
    <w:name w:val="Light List Accent 2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juslista-dekorfrg3">
    <w:name w:val="Light List Accent 3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juslista-dekorfrg4">
    <w:name w:val="Light List Accent 4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juslista-dekorfrg5">
    <w:name w:val="Light List Accent 5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juslista-dekorfrg6">
    <w:name w:val="Light List Accent 6"/>
    <w:basedOn w:val="Normaltabel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justrutnt">
    <w:name w:val="Light Grid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justrutnt-dekorfrg2">
    <w:name w:val="Light Grid Accent 2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justrutnt-dekorfrg3">
    <w:name w:val="Light Grid Accent 3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justrutnt-dekorfrg4">
    <w:name w:val="Light Grid Accent 4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justrutnt-dekorfrg5">
    <w:name w:val="Light Grid Accent 5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justrutnt-dekorfrg6">
    <w:name w:val="Light Grid Accent 6"/>
    <w:basedOn w:val="Normaltabel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llanmrkskuggning1">
    <w:name w:val="Medium Shading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llanmrklista1">
    <w:name w:val="Medium Lis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llanmrklista2">
    <w:name w:val="Medium Lis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trutnt1">
    <w:name w:val="Medium Grid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llanmrktrutnt2">
    <w:name w:val="Medium Grid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a">
    <w:name w:val="Dark List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a-dekorfrg2">
    <w:name w:val="Dark List Accent 2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a-dekorfrg3">
    <w:name w:val="Dark List Accent 3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a-dekorfrg4">
    <w:name w:val="Dark List Accent 4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a-dekorfrg5">
    <w:name w:val="Dark List Accent 5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a-dekorfrg6">
    <w:name w:val="Dark List Accent 6"/>
    <w:basedOn w:val="Normaltabel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rgadskuggning">
    <w:name w:val="Colorful Shading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lista">
    <w:name w:val="Colorful List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rgadlista-dekorfrg2">
    <w:name w:val="Colorful List Accent 2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rgadlista-dekorfrg3">
    <w:name w:val="Colorful List Accent 3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rgadlista-dekorfrg4">
    <w:name w:val="Colorful List Accent 4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rgadlista-dekorfrg5">
    <w:name w:val="Colorful List Accent 5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rgadlista-dekorfrg6">
    <w:name w:val="Colorful List Accent 6"/>
    <w:basedOn w:val="Normaltabel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rgatrutnt">
    <w:name w:val="Colorful Grid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rgatrutnt-dekorfrg2">
    <w:name w:val="Colorful Grid Accent 2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rgatrutnt-dekorfrg3">
    <w:name w:val="Colorful Grid Accent 3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rgatrutnt-dekorfrg4">
    <w:name w:val="Colorful Grid Accent 4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rgatrutnt-dekorfrg5">
    <w:name w:val="Colorful Grid Accent 5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rgatrutnt-dekorfrg6">
    <w:name w:val="Colorful Grid Accent 6"/>
    <w:basedOn w:val="Normaltabel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nk">
    <w:name w:val="Hyperlink"/>
    <w:basedOn w:val="Standardstycketeckensnitt"/>
    <w:uiPriority w:val="99"/>
    <w:unhideWhenUsed/>
    <w:rsid w:val="00356CBD"/>
    <w:rPr>
      <w:color w:val="0000FF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56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2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259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79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0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363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3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27457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4629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9047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853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325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235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911502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2846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173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9104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792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6413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419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0226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282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000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236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133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0415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68024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82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1834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544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0345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364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3119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37593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5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505</Words>
  <Characters>2680</Characters>
  <Application>Microsoft Office Word</Application>
  <DocSecurity>0</DocSecurity>
  <Lines>22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Sara Sörlin</cp:lastModifiedBy>
  <cp:revision>4</cp:revision>
  <dcterms:created xsi:type="dcterms:W3CDTF">2024-04-27T12:30:00Z</dcterms:created>
  <dcterms:modified xsi:type="dcterms:W3CDTF">2024-05-22T20:43:00Z</dcterms:modified>
  <cp:category/>
</cp:coreProperties>
</file>